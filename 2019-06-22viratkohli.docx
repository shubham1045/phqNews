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NEWS REPORT:  </w:t>
      </w:r>
    </w:p>
    <w:p>
      <w:pPr>
        <w:pStyle w:val="Title"/>
      </w:pPr>
      <w:r>
        <w:t xml:space="preserve">DainikBhaskar </w:t>
      </w:r>
    </w:p>
    <w:p>
      <w:pPr>
        <w:pStyle w:val="ListNumber"/>
      </w:pPr>
      <w:r>
        <w:t>https://plus.google.com/share?url=http://www.bhaskar.com/topics/virat-kohli/</w:t>
      </w:r>
    </w:p>
    <w:p>
      <w:pPr>
        <w:pStyle w:val="ListNumber"/>
      </w:pPr>
      <w:r>
        <w:t>https://www.bhaskar.com/no-fake-news/news/fact-check-we-don-t-want-kashmir-give-us-virat-kohli-written-banner-picture-getting-viral-01574795.html</w:t>
      </w:r>
    </w:p>
    <w:p>
      <w:r>
        <w:t>फैक्ट चेक डेस्क. वर्ल्ड कप में भारत-पाक मैच में पाक को मिली करारी हार के बाद से सोशल मीडिया पर एक तस्वीर धड़ल्ले से वायरल हो रही है। तस्वीर में कुछ लोग पाकिस्तान का झंडा लेकर प्रदर्शन करते दिखाई दे रहे हैं। प्रदर्शनकारियों के हाथ में एक बैनर है जिस पर लिखा है, 'हमें कश्मीर नहीं चाहिए, हमें विराट कोहली दे दो।'</w:t>
      </w:r>
    </w:p>
    <w:p>
      <w:r>
        <w:t xml:space="preserve"> </w:t>
      </w:r>
    </w:p>
    <w:p>
      <w:r>
        <w:t>यूजर्स इस तस्वीर के साथ कैप्शन में लिख रहे हैं, 'पाकिस्तानियों की मांग, कश्मीर नहीं तो विराट कोहली ही दे दो'</w:t>
      </w:r>
    </w:p>
    <w:p>
      <w:r>
        <w:t xml:space="preserve"> </w:t>
      </w:r>
    </w:p>
    <w:p>
      <w:r>
        <w:t>क्या वायरल</w:t>
      </w:r>
    </w:p>
    <w:p>
      <w:r>
        <w:t>#पाकिस्तान वाले बोल रहे है हमे #कश्मीर नही चाहिए बस #विराट कोहली हमे दे दो</w:t>
        <w:br/>
        <w:br/>
        <w:t>😂😂😂 pic.twitter.com/h4ngZUXjgr</w:t>
      </w:r>
    </w:p>
    <w:p>
      <w:pPr>
        <w:pStyle w:val="ListNumber"/>
      </w:pPr>
      <w:r>
        <w:t>https://www.bhaskar.com/no-fake-news/news/fact-check-we-don-t-want-kashmir-give-us-virat-kohli-written-banner-picture-getting-viral-01574795.html</w:t>
      </w:r>
    </w:p>
    <w:p>
      <w:r>
        <w:t>फैक्ट चेक डेस्क. वर्ल्ड कप में भारत-पाक मैच में पाक को मिली करारी हार के बाद से सोशल मीडिया पर एक तस्वीर धड़ल्ले से वायरल हो रही है। तस्वीर में कुछ लोग पाकिस्तान का झंडा लेकर प्रदर्शन करते दिखाई दे रहे हैं। प्रदर्शनकारियों के हाथ में एक बैनर है जिस पर लिखा है, 'हमें कश्मीर नहीं चाहिए, हमें विराट कोहली दे दो।'</w:t>
      </w:r>
    </w:p>
    <w:p>
      <w:r>
        <w:t xml:space="preserve"> </w:t>
      </w:r>
    </w:p>
    <w:p>
      <w:r>
        <w:t>यूजर्स इस तस्वीर के साथ कैप्शन में लिख रहे हैं, 'पाकिस्तानियों की मांग, कश्मीर नहीं तो विराट कोहली ही दे दो'</w:t>
      </w:r>
    </w:p>
    <w:p>
      <w:r>
        <w:t xml:space="preserve"> </w:t>
      </w:r>
    </w:p>
    <w:p>
      <w:r>
        <w:t>क्या वायरल</w:t>
      </w:r>
    </w:p>
    <w:p>
      <w:r>
        <w:t>#पाकिस्तान वाले बोल रहे है हमे #कश्मीर नही चाहिए बस #विराट कोहली हमे दे दो</w:t>
        <w:br/>
        <w:br/>
        <w:t>😂😂😂 pic.twitter.com/h4ngZUXjgr</w:t>
      </w:r>
    </w:p>
    <w:p>
      <w:pPr>
        <w:pStyle w:val="ListNumber"/>
      </w:pPr>
      <w:r>
        <w:t>https://www.bhaskar.com/bollywood/news/virat-kohli-fly-london-to-meet-wife-anushka-sharma-01574575.html</w:t>
      </w:r>
    </w:p>
    <w:p>
      <w:r>
        <w:t xml:space="preserve">बॉलीवुड डेस्क.  आईसीसी क्रिकेट वर्ल्डकप में व्यस्त विराट कोहली हाल ही में वक्त निकालकर पत्नी अनुष्का शर्मा से मिलने लंदन पहुंचे। उन्होंने कुछ घंटे एक्ट्रेस के साथ बिताए और फिर वापस साउथेम्प्टन पहुंच गए, जहां 22 जून को इंडिया और अफगानिस्तान के बीच मैच होगा। यह सब 16 जून को मैनचेस्टर में हुए भारत-पाकिस्तान मैच के बाद हुआ। </w:t>
      </w:r>
    </w:p>
    <w:p>
      <w:r>
        <w:t xml:space="preserve"> </w:t>
      </w:r>
    </w:p>
    <w:p>
      <w:r>
        <w:t>ब्रांड कमिटमेंट पूरा करने लंदन में हैं अनुष्का</w:t>
      </w:r>
    </w:p>
    <w:p>
      <w:r>
        <w:t xml:space="preserve"> </w:t>
      </w:r>
    </w:p>
    <w:p>
      <w:r>
        <w:t xml:space="preserve">- लंदन में अनुष्का एक ब्रांड कमिटमेंट के लिए पहुंची हैं। इसे पूरा करते ही एक शूट के लिए वो बेल्जियम की राजधानी ब्रसेल्स जाएंगी। बीसीसीआई की गाइडलाइंस के मुताबिक वर्ल्डकप के दौरान क्रिकेटर्स अपनी पार्टनर के साथ सिर्फ 15 दिन ही रह सकते हैं। कपल इसी गाइडलाइन के हिसाब से चल रहा है। सूत्रों की मानें तो इस महीने के अंत तक अनुष्का विराट के साथ होंगी। </w:t>
      </w:r>
    </w:p>
    <w:p>
      <w:pPr>
        <w:pStyle w:val="ListNumber"/>
      </w:pPr>
      <w:r>
        <w:t>https://www.bhaskar.com/bollywood/news/virat-kohli-fly-london-to-meet-wife-anushka-sharma-01574575.html</w:t>
      </w:r>
    </w:p>
    <w:p>
      <w:r>
        <w:t xml:space="preserve">बॉलीवुड डेस्क.  आईसीसी क्रिकेट वर्ल्डकप में व्यस्त विराट कोहली हाल ही में वक्त निकालकर पत्नी अनुष्का शर्मा से मिलने लंदन पहुंचे। उन्होंने कुछ घंटे एक्ट्रेस के साथ बिताए और फिर वापस साउथेम्प्टन पहुंच गए, जहां 22 जून को इंडिया और अफगानिस्तान के बीच मैच होगा। यह सब 16 जून को मैनचेस्टर में हुए भारत-पाकिस्तान मैच के बाद हुआ। </w:t>
      </w:r>
    </w:p>
    <w:p>
      <w:r>
        <w:t xml:space="preserve"> </w:t>
      </w:r>
    </w:p>
    <w:p>
      <w:r>
        <w:t>ब्रांड कमिटमेंट पूरा करने लंदन में हैं अनुष्का</w:t>
      </w:r>
    </w:p>
    <w:p>
      <w:r>
        <w:t xml:space="preserve"> </w:t>
      </w:r>
    </w:p>
    <w:p>
      <w:r>
        <w:t xml:space="preserve">- लंदन में अनुष्का एक ब्रांड कमिटमेंट के लिए पहुंची हैं। इसे पूरा करते ही एक शूट के लिए वो बेल्जियम की राजधानी ब्रसेल्स जाएंगी। बीसीसीआई की गाइडलाइंस के मुताबिक वर्ल्डकप के दौरान क्रिकेटर्स अपनी पार्टनर के साथ सिर्फ 15 दिन ही रह सकते हैं। कपल इसी गाइडलाइन के हिसाब से चल रहा है। सूत्रों की मानें तो इस महीने के अंत तक अनुष्का विराट के साथ होंगी। </w:t>
      </w:r>
    </w:p>
    <w:p>
      <w:pPr>
        <w:pStyle w:val="ListNumber"/>
      </w:pPr>
      <w:r>
        <w:t>https://www.bhaskar.com/bollywood/news/virat-kohli-fly-london-to-meet-wife-anushka-sharma-01574575.html</w:t>
      </w:r>
    </w:p>
    <w:p>
      <w:r>
        <w:t xml:space="preserve">बॉलीवुड डेस्क.  आईसीसी क्रिकेट वर्ल्डकप में व्यस्त विराट कोहली हाल ही में वक्त निकालकर पत्नी अनुष्का शर्मा से मिलने लंदन पहुंचे। उन्होंने कुछ घंटे एक्ट्रेस के साथ बिताए और फिर वापस साउथेम्प्टन पहुंच गए, जहां 22 जून को इंडिया और अफगानिस्तान के बीच मैच होगा। यह सब 16 जून को मैनचेस्टर में हुए भारत-पाकिस्तान मैच के बाद हुआ। </w:t>
      </w:r>
    </w:p>
    <w:p>
      <w:r>
        <w:t xml:space="preserve"> </w:t>
      </w:r>
    </w:p>
    <w:p>
      <w:r>
        <w:t>ब्रांड कमिटमेंट पूरा करने लंदन में हैं अनुष्का</w:t>
      </w:r>
    </w:p>
    <w:p>
      <w:r>
        <w:t xml:space="preserve"> </w:t>
      </w:r>
    </w:p>
    <w:p>
      <w:r>
        <w:t xml:space="preserve">- लंदन में अनुष्का एक ब्रांड कमिटमेंट के लिए पहुंची हैं। इसे पूरा करते ही एक शूट के लिए वो बेल्जियम की राजधानी ब्रसेल्स जाएंगी। बीसीसीआई की गाइडलाइंस के मुताबिक वर्ल्डकप के दौरान क्रिकेटर्स अपनी पार्टनर के साथ सिर्फ 15 दिन ही रह सकते हैं। कपल इसी गाइडलाइन के हिसाब से चल रहा है। सूत्रों की मानें तो इस महीने के अंत तक अनुष्का विराट के साथ होंगी। </w:t>
      </w:r>
    </w:p>
    <w:p>
      <w:pPr>
        <w:pStyle w:val="ListNumber"/>
      </w:pPr>
      <w:r>
        <w:t>https://www.bhaskar.com/bollywood/news/virat-kohli-fly-london-to-meet-wife-anushka-sharma-01574575.html</w:t>
      </w:r>
    </w:p>
    <w:p>
      <w:r>
        <w:t xml:space="preserve">बॉलीवुड डेस्क.  आईसीसी क्रिकेट वर्ल्डकप में व्यस्त विराट कोहली हाल ही में वक्त निकालकर पत्नी अनुष्का शर्मा से मिलने लंदन पहुंचे। उन्होंने कुछ घंटे एक्ट्रेस के साथ बिताए और फिर वापस साउथेम्प्टन पहुंच गए, जहां 22 जून को इंडिया और अफगानिस्तान के बीच मैच होगा। यह सब 16 जून को मैनचेस्टर में हुए भारत-पाकिस्तान मैच के बाद हुआ। </w:t>
      </w:r>
    </w:p>
    <w:p>
      <w:r>
        <w:t xml:space="preserve"> </w:t>
      </w:r>
    </w:p>
    <w:p>
      <w:r>
        <w:t>ब्रांड कमिटमेंट पूरा करने लंदन में हैं अनुष्का</w:t>
      </w:r>
    </w:p>
    <w:p>
      <w:r>
        <w:t xml:space="preserve"> </w:t>
      </w:r>
    </w:p>
    <w:p>
      <w:r>
        <w:t xml:space="preserve">- लंदन में अनुष्का एक ब्रांड कमिटमेंट के लिए पहुंची हैं। इसे पूरा करते ही एक शूट के लिए वो बेल्जियम की राजधानी ब्रसेल्स जाएंगी। बीसीसीआई की गाइडलाइंस के मुताबिक वर्ल्डकप के दौरान क्रिकेटर्स अपनी पार्टनर के साथ सिर्फ 15 दिन ही रह सकते हैं। कपल इसी गाइडलाइन के हिसाब से चल रहा है। सूत्रों की मानें तो इस महीने के अंत तक अनुष्का विराट के साथ होंगी। </w:t>
      </w:r>
    </w:p>
    <w:p>
      <w:r>
        <w:br w:type="page"/>
      </w:r>
    </w:p>
    <w:p>
      <w:pPr>
        <w:pStyle w:val="Title"/>
      </w:pPr>
      <w:r>
        <w:t xml:space="preserve">NEWS REPORT: HindustanTimes </w:t>
      </w:r>
    </w:p>
    <w:p>
      <w:pPr>
        <w:pStyle w:val="ListNumber"/>
      </w:pPr>
      <w:r>
        <w:rPr>
          <w:b/>
        </w:rPr>
        <w:t>https://www.hindustantimes.com/cricket/india-vs-afghanistan-world-cup-2019-virat-kohli-on-verge-of-breaking-tendulkar-lara-s-world-record/story-U10QgJr7gnLfFJFoaUeBfI.html</w:t>
      </w:r>
    </w:p>
    <w:p>
      <w:r>
        <w:t xml:space="preserve">India captain Virat Kohli has made it a habit of breaking Sachin Tendulkar’s batting records. Kohli snatches a Tendulkar record – whether big or small - and adds to his tally in almost every series. </w:t>
      </w:r>
    </w:p>
    <w:p>
      <w:r>
        <w:t>The ICC World Cup 2019 has been no different. In India’s last World Cup match against Pakistan, Kohli got past Tendulkar to become the fastest to 11000 ODI runs. And in India’s next match against Afghanistan, Kohli not only has a chance to go past Tendulkar but he also has an opportunity to bag another world record.</w:t>
      </w:r>
    </w:p>
    <w:p>
      <w:r>
        <w:t>Kohli is only 104 runs away from reaching 20,000 international runs. If he gets it against Afghanistan, he will be the 12th batsman to this landmark and the 3rd Indian after Sachin Tendulkar (34,357 runs) and Rahul Dravid (24,208 runs).</w:t>
      </w:r>
    </w:p>
    <w:p>
      <w:r>
        <w:t>Also Read: Yuvraj Singh to turn up in Canada Global T20</w:t>
      </w:r>
    </w:p>
    <w:p>
      <w:r>
        <w:t>Kohli, who has 11020 runs in ODIs, 6613 in Tests and 2263 in T20Is, will become the fastest to the landmark.</w:t>
      </w:r>
    </w:p>
    <w:p>
      <w:r>
        <w:t>ALSO WATCH | Injured Shikhar Dhawan ruled out of World Cup, Rishabh Pant replaces him</w:t>
      </w:r>
    </w:p>
    <w:p/>
    <w:p>
      <w:r>
        <w:t xml:space="preserve">The record for the fastest to 20,000 international runs, however, doesn’t belong to Tendulkar alone. He shares it with West Indian legend Brian Lara. Both Tendulkar and Lara had taken 453 innings to complete 20,000 international runs. </w:t>
      </w:r>
    </w:p>
    <w:p>
      <w:r>
        <w:t>Kohli, on other hand, has played only 415 innings so far – 131 in Tests, 222 in ODIs and 62 in T20Is. He will once again beat both Tendulkar and Lara by a comprehensive margin.</w:t>
      </w:r>
    </w:p>
    <w:p>
      <w:r>
        <w:t>The third on the list is former Australia World Cup winning captain Ricky Ponting, who had taken 468 innings to get to the feat.</w:t>
      </w:r>
    </w:p>
    <w:p>
      <w:r>
        <w:t>Kohli has not been at his fluent best in this World Cup but he has shown glimpses of his class with two well-compiled half-centuries against Australia (82) and Pakistan (77) and he would look to get to that three-figure mark which has eluded him in this World Cup so far, against Afghanistan on Saturday.</w:t>
      </w:r>
    </w:p>
    <w:p>
      <w:r>
        <w:t>In the absence of Shikhar Dhawan, who has been ruled out of the tournament with a fractured thumb, there will also be added responsibility on Kohli’s shoulder to provide a solid platform for the likes of MS Dhoni and Hardik Pandya.</w:t>
      </w:r>
    </w:p>
    <w:p>
      <w:r>
        <w:br/>
        <w:t>First Published:</w:t>
        <w:br/>
        <w:br/>
        <w:tab/>
        <w:tab/>
        <w:tab/>
        <w:tab/>
        <w:tab/>
        <w:tab/>
        <w:tab/>
        <w:tab/>
        <w:tab/>
        <w:t>Jun 21, 2019 09:09 IST</w:t>
        <w:br/>
      </w:r>
    </w:p>
    <w:p>
      <w:r>
        <w:br w:type="page"/>
      </w:r>
    </w:p>
    <w:p>
      <w:pPr>
        <w:pStyle w:val="ListNumber"/>
      </w:pPr>
      <w:r>
        <w:rPr>
          <w:b/>
        </w:rPr>
        <w:t>https://www.hindustantimes.com/cricket/india-vs-afghanistan-world-cup-2019-virat-kohli-on-verge-of-breaking-tendulkar-lara-s-world-record/story-U10QgJr7gnLfFJFoaUeBfI.html</w:t>
      </w:r>
    </w:p>
    <w:p>
      <w:r>
        <w:t xml:space="preserve">India captain Virat Kohli has made it a habit of breaking Sachin Tendulkar’s batting records. Kohli snatches a Tendulkar record – whether big or small - and adds to his tally in almost every series. </w:t>
      </w:r>
    </w:p>
    <w:p>
      <w:r>
        <w:t>The ICC World Cup 2019 has been no different. In India’s last World Cup match against Pakistan, Kohli got past Tendulkar to become the fastest to 11000 ODI runs. And in India’s next match against Afghanistan, Kohli not only has a chance to go past Tendulkar but he also has an opportunity to bag another world record.</w:t>
      </w:r>
    </w:p>
    <w:p>
      <w:r>
        <w:t>Kohli is only 104 runs away from reaching 20,000 international runs. If he gets it against Afghanistan, he will be the 12th batsman to this landmark and the 3rd Indian after Sachin Tendulkar (34,357 runs) and Rahul Dravid (24,208 runs).</w:t>
      </w:r>
    </w:p>
    <w:p>
      <w:r>
        <w:t>Also Read: Yuvraj Singh to turn up in Canada Global T20</w:t>
      </w:r>
    </w:p>
    <w:p>
      <w:r>
        <w:t>Kohli, who has 11020 runs in ODIs, 6613 in Tests and 2263 in T20Is, will become the fastest to the landmark.</w:t>
      </w:r>
    </w:p>
    <w:p>
      <w:r>
        <w:t>ALSO WATCH | Injured Shikhar Dhawan ruled out of World Cup, Rishabh Pant replaces him</w:t>
      </w:r>
    </w:p>
    <w:p/>
    <w:p>
      <w:r>
        <w:t xml:space="preserve">The record for the fastest to 20,000 international runs, however, doesn’t belong to Tendulkar alone. He shares it with West Indian legend Brian Lara. Both Tendulkar and Lara had taken 453 innings to complete 20,000 international runs. </w:t>
      </w:r>
    </w:p>
    <w:p>
      <w:r>
        <w:t>Kohli, on other hand, has played only 415 innings so far – 131 in Tests, 222 in ODIs and 62 in T20Is. He will once again beat both Tendulkar and Lara by a comprehensive margin.</w:t>
      </w:r>
    </w:p>
    <w:p>
      <w:r>
        <w:t>The third on the list is former Australia World Cup winning captain Ricky Ponting, who had taken 468 innings to get to the feat.</w:t>
      </w:r>
    </w:p>
    <w:p>
      <w:r>
        <w:t>Kohli has not been at his fluent best in this World Cup but he has shown glimpses of his class with two well-compiled half-centuries against Australia (82) and Pakistan (77) and he would look to get to that three-figure mark which has eluded him in this World Cup so far, against Afghanistan on Saturday.</w:t>
      </w:r>
    </w:p>
    <w:p>
      <w:r>
        <w:t>In the absence of Shikhar Dhawan, who has been ruled out of the tournament with a fractured thumb, there will also be added responsibility on Kohli’s shoulder to provide a solid platform for the likes of MS Dhoni and Hardik Pandya.</w:t>
      </w:r>
    </w:p>
    <w:p>
      <w:r>
        <w:br/>
        <w:t>First Published:</w:t>
        <w:br/>
        <w:br/>
        <w:tab/>
        <w:tab/>
        <w:tab/>
        <w:tab/>
        <w:tab/>
        <w:tab/>
        <w:tab/>
        <w:tab/>
        <w:tab/>
        <w:t>Jun 21, 2019 09:09 IST</w:t>
        <w:br/>
      </w:r>
    </w:p>
    <w:p>
      <w:r>
        <w:br w:type="page"/>
      </w:r>
    </w:p>
    <w:p>
      <w:pPr>
        <w:pStyle w:val="ListNumber"/>
      </w:pPr>
      <w:r>
        <w:rPr>
          <w:b/>
        </w:rPr>
        <w:t>https://www.hindustantimes.com/cricket/india-vs-afghanistan-icc-world-cup-2019-virat-kohli-co-ready-for-walk-in-park-against-distressed-afghans/story-Q7Ug9JwcHgnVgqdw1mWm6L.html</w:t>
      </w:r>
    </w:p>
    <w:p>
      <w:r>
        <w:t>India’s star-studded line-up could well break a few batting records when they face the tournament’s favourite whipping boys Afghanistan in what threatens to be another lopsided contest at the ICC World Cup, on Saturday.</w:t>
      </w:r>
    </w:p>
    <w:p>
      <w:r>
        <w:t>One of the title contenders, India’s match against Afghanistan could well be a glorified net session in which they would like to put up a resounding performance that not only eases their passage to the semi-final but also ensures a good net run-rate.</w:t>
      </w:r>
    </w:p>
    <w:p>
      <w:r>
        <w:t>Afghanistan’s controversial campaign, marred by poor on and off-field decisions, has gone from bad to worse. And they now face the onerous task of squaring off against a galaxy of world class players, whose performance graph is on the upswing.</w:t>
      </w:r>
    </w:p>
    <w:p>
      <w:r>
        <w:t>India is one team that endured tougher matches right at the beginning and Virat Kohli’s men have looked quite invincible in their one-sided wins against South Africa, Australia and Pakistan.</w:t>
      </w:r>
    </w:p>
    <w:p>
      <w:r>
        <w:t>Such has been their dominance that even injuries to senior opener Shikhar Dhawan, speedster Bhuvneshwar Kumar or all-rounder Vijay Shankar have not had any impact whatsoever on the performance against the top teams.</w:t>
      </w:r>
    </w:p>
    <w:p>
      <w:r>
        <w:t>Losing Dhawan due to a fractured thumb after his match-winning hundred against Australia was being seen as a big blow but KL Rahul’s composed half century against a rampaging Mohammed Amir dispelled any such doubts.</w:t>
      </w:r>
    </w:p>
    <w:p>
      <w:r>
        <w:t>With Rohit Sharma in prime form, a fourth double hundred could be there for the taking against a hapless attack with their prime bowler Rashid Khan, horribly out of form.</w:t>
      </w:r>
    </w:p>
    <w:p>
      <w:r>
        <w:t>Skipper Virat Kohli hit two half-centuries against Australia and Pakistan with such ease that the at least the first 35 runs in both the innings were scored before one even realised.</w:t>
      </w:r>
    </w:p>
    <w:p>
      <w:r>
        <w:t>Shankar’s injury is a slight concern but young Rishabh Pant, with his audacious approach, brings in a certain the X-factor that is difficult to ignore.</w:t>
      </w:r>
    </w:p>
    <w:p>
      <w:r>
        <w:t>In case Shankar doesn’t get fit in time, the fight for that slot will be between Pant and the seasoned Dinesh Karthik, who was team management’s original choice in the squad of 15.</w:t>
      </w:r>
    </w:p>
    <w:p>
      <w:r>
        <w:t>Hardik Pandya, whenever pushed up as the floater, has been a success while Mahendra Singh Dhoni has been rock solid behind the stumps and steady in front.</w:t>
      </w:r>
    </w:p>
    <w:p>
      <w:r>
        <w:t>READ: India Predicted XI against Afghanistan - Pant set for World Cup debut</w:t>
      </w:r>
    </w:p>
    <w:p>
      <w:r>
        <w:t>This match could provide Kohli with an opportunity to promote Kedar Jadhav up the order as he is one batsman in the line-up, who has played only eight balls over three completed matches.</w:t>
      </w:r>
    </w:p>
    <w:p>
      <w:r>
        <w:t>India would need Kedar’s batting on days when the top order might not click and Afghanistan gives the team management the best opportunity to give him quality match time.</w:t>
      </w:r>
    </w:p>
    <w:p>
      <w:r>
        <w:t>Ditto for India’s bowling, which is being touted as the most balanced in the competition.</w:t>
      </w:r>
    </w:p>
    <w:p>
      <w:r>
        <w:t>“We don’t treat any team lightly. Whether its Australia or Afghanistan, we treat every team with equal respect. We focus on our strengths and what we need to do,” team’s premier bowler Jasprit Bumrah said.</w:t>
      </w:r>
    </w:p>
    <w:p>
      <w:r>
        <w:t>Bhuvneshwar hobbled out with a stiff left hamstring after bowling only 16 deliveries against Pakistan. That hardly mattered as all-rounders Vijay Shankar and Hardik Pandya did the star turn with the ball.</w:t>
      </w:r>
    </w:p>
    <w:p>
      <w:r>
        <w:t>Against Afghanistan, Mohammed Shami will get his first game in the tournament and his pace and movement could be more than a handful for the likes of Hazratullah Zazai, Hashmatullah Shahidi or Asghar Afghan.</w:t>
      </w:r>
    </w:p>
    <w:p>
      <w:r>
        <w:t>The inexperienced Afghans may find Kuldeep Yadav or Yuzvendra Chahal’s craft too hot to handle.</w:t>
      </w:r>
    </w:p>
    <w:p>
      <w:r>
        <w:t>However, a spirited show against India will certainly boost Afghanistan’s confidence and some competitive edge to one-sided contests, which have taken some sheen off the global meet.</w:t>
      </w:r>
    </w:p>
    <w:p>
      <w:r>
        <w:br/>
        <w:t>First Published:</w:t>
        <w:br/>
        <w:br/>
        <w:tab/>
        <w:tab/>
        <w:tab/>
        <w:tab/>
        <w:tab/>
        <w:tab/>
        <w:tab/>
        <w:tab/>
        <w:tab/>
        <w:t>Jun 21, 2019 13:00 IST</w:t>
        <w:br/>
      </w:r>
    </w:p>
    <w:p>
      <w:r>
        <w:br w:type="page"/>
      </w:r>
    </w:p>
    <w:p>
      <w:pPr>
        <w:pStyle w:val="ListNumber"/>
      </w:pPr>
      <w:r>
        <w:rPr>
          <w:b/>
        </w:rPr>
        <w:t>https://www.hindustantimes.com/cricket/india-vs-afghanistan-icc-world-cup-2019-virat-kohli-co-ready-for-walk-in-park-against-distressed-afghans/story-Q7Ug9JwcHgnVgqdw1mWm6L.html</w:t>
      </w:r>
    </w:p>
    <w:p>
      <w:r>
        <w:t>India’s star-studded line-up could well break a few batting records when they face the tournament’s favourite whipping boys Afghanistan in what threatens to be another lopsided contest at the ICC World Cup, on Saturday.</w:t>
      </w:r>
    </w:p>
    <w:p>
      <w:r>
        <w:t>One of the title contenders, India’s match against Afghanistan could well be a glorified net session in which they would like to put up a resounding performance that not only eases their passage to the semi-final but also ensures a good net run-rate.</w:t>
      </w:r>
    </w:p>
    <w:p>
      <w:r>
        <w:t>Afghanistan’s controversial campaign, marred by poor on and off-field decisions, has gone from bad to worse. And they now face the onerous task of squaring off against a galaxy of world class players, whose performance graph is on the upswing.</w:t>
      </w:r>
    </w:p>
    <w:p>
      <w:r>
        <w:t>India is one team that endured tougher matches right at the beginning and Virat Kohli’s men have looked quite invincible in their one-sided wins against South Africa, Australia and Pakistan.</w:t>
      </w:r>
    </w:p>
    <w:p>
      <w:r>
        <w:t>Such has been their dominance that even injuries to senior opener Shikhar Dhawan, speedster Bhuvneshwar Kumar or all-rounder Vijay Shankar have not had any impact whatsoever on the performance against the top teams.</w:t>
      </w:r>
    </w:p>
    <w:p>
      <w:r>
        <w:t>Losing Dhawan due to a fractured thumb after his match-winning hundred against Australia was being seen as a big blow but KL Rahul’s composed half century against a rampaging Mohammed Amir dispelled any such doubts.</w:t>
      </w:r>
    </w:p>
    <w:p>
      <w:r>
        <w:t>With Rohit Sharma in prime form, a fourth double hundred could be there for the taking against a hapless attack with their prime bowler Rashid Khan, horribly out of form.</w:t>
      </w:r>
    </w:p>
    <w:p>
      <w:r>
        <w:t>Skipper Virat Kohli hit two half-centuries against Australia and Pakistan with such ease that the at least the first 35 runs in both the innings were scored before one even realised.</w:t>
      </w:r>
    </w:p>
    <w:p>
      <w:r>
        <w:t>Shankar’s injury is a slight concern but young Rishabh Pant, with his audacious approach, brings in a certain the X-factor that is difficult to ignore.</w:t>
      </w:r>
    </w:p>
    <w:p>
      <w:r>
        <w:t>In case Shankar doesn’t get fit in time, the fight for that slot will be between Pant and the seasoned Dinesh Karthik, who was team management’s original choice in the squad of 15.</w:t>
      </w:r>
    </w:p>
    <w:p>
      <w:r>
        <w:t>Hardik Pandya, whenever pushed up as the floater, has been a success while Mahendra Singh Dhoni has been rock solid behind the stumps and steady in front.</w:t>
      </w:r>
    </w:p>
    <w:p>
      <w:r>
        <w:t>READ: India Predicted XI against Afghanistan - Pant set for World Cup debut</w:t>
      </w:r>
    </w:p>
    <w:p>
      <w:r>
        <w:t>This match could provide Kohli with an opportunity to promote Kedar Jadhav up the order as he is one batsman in the line-up, who has played only eight balls over three completed matches.</w:t>
      </w:r>
    </w:p>
    <w:p>
      <w:r>
        <w:t>India would need Kedar’s batting on days when the top order might not click and Afghanistan gives the team management the best opportunity to give him quality match time.</w:t>
      </w:r>
    </w:p>
    <w:p>
      <w:r>
        <w:t>Ditto for India’s bowling, which is being touted as the most balanced in the competition.</w:t>
      </w:r>
    </w:p>
    <w:p>
      <w:r>
        <w:t>“We don’t treat any team lightly. Whether its Australia or Afghanistan, we treat every team with equal respect. We focus on our strengths and what we need to do,” team’s premier bowler Jasprit Bumrah said.</w:t>
      </w:r>
    </w:p>
    <w:p>
      <w:r>
        <w:t>Bhuvneshwar hobbled out with a stiff left hamstring after bowling only 16 deliveries against Pakistan. That hardly mattered as all-rounders Vijay Shankar and Hardik Pandya did the star turn with the ball.</w:t>
      </w:r>
    </w:p>
    <w:p>
      <w:r>
        <w:t>Against Afghanistan, Mohammed Shami will get his first game in the tournament and his pace and movement could be more than a handful for the likes of Hazratullah Zazai, Hashmatullah Shahidi or Asghar Afghan.</w:t>
      </w:r>
    </w:p>
    <w:p>
      <w:r>
        <w:t>The inexperienced Afghans may find Kuldeep Yadav or Yuzvendra Chahal’s craft too hot to handle.</w:t>
      </w:r>
    </w:p>
    <w:p>
      <w:r>
        <w:t>However, a spirited show against India will certainly boost Afghanistan’s confidence and some competitive edge to one-sided contests, which have taken some sheen off the global meet.</w:t>
      </w:r>
    </w:p>
    <w:p>
      <w:r>
        <w:br/>
        <w:t>First Published:</w:t>
        <w:br/>
        <w:br/>
        <w:tab/>
        <w:tab/>
        <w:tab/>
        <w:tab/>
        <w:tab/>
        <w:tab/>
        <w:tab/>
        <w:tab/>
        <w:tab/>
        <w:t>Jun 21, 2019 13:00 IST</w:t>
        <w:br/>
      </w:r>
    </w:p>
    <w:p>
      <w:r>
        <w:br w:type="page"/>
      </w:r>
    </w:p>
    <w:p>
      <w:pPr>
        <w:pStyle w:val="ListNumber"/>
      </w:pPr>
      <w:r>
        <w:rPr>
          <w:b/>
        </w:rPr>
        <w:t>https://www.hindustantimes.com/cricket/icc-world-cup-2019-why-virat-kohli-s-india-is-on-the-right-track-to-emulate-ms-dhoni-s-2011-world-cup-winning-side-stats-reveal/story-M7HLOv9sBqZp0LFYS8WXIK.html</w:t>
      </w:r>
    </w:p>
    <w:p>
      <w:r>
        <w:t>The Indian team led by Virat Kohli is on a rampant march - they have ticked all the boxes so far and could not have asked for a better match in the middle of their campaign. For all their flair and poetry, Afghanistan have struggled to hit their straps this World Cup and this could be India’s chance to further drill home their dominance. (Complete coverage of ICC Cricket World Cup 2019)</w:t>
      </w:r>
    </w:p>
    <w:p>
      <w:r>
        <w:t>For a nation which absolutely adores batting, India’s rise and now dominance in world cricket is primarily because of the rise in bowling stocks. The fact that Virat Kohli and Ravi Shastri manage to walk around with vigour and sound confident is all due to the bowling attack the skipper has up his sleeves and like they say, batsmen win you matches, bowlers win you tournaments.</w:t>
      </w:r>
    </w:p>
    <w:p>
      <w:r>
        <w:t>So, now is the perfect time to pause and look back - to the victorious 2011 World Cup campaign, when India had Sachin Tendulkar, Virender Sehwag, Gautam Gambhir, Yuvraj Singh along with a young Virat Kohli. Runs were scored, batsmen were consistent and yet the side stuttered on few occasions. This is where the bowlers stood up, the seamers led by Zaheer Khan led the way, the spinners led by Harbhajan Singh controlled the mid-innings and they both combined in the death overs.</w:t>
      </w:r>
    </w:p>
    <w:p>
      <w:r>
        <w:t>ALSO READ: Have to rely a lot on accuracy on flat England wickets - Jasprit Bumrah</w:t>
      </w:r>
    </w:p>
    <w:p>
      <w:r>
        <w:t xml:space="preserve">We take a look at the numbers and scratch the surface here in 2019, and they are eerily similar. </w:t>
      </w:r>
    </w:p>
    <w:p>
      <w:r>
        <w:t>We now take a look at the next similarity: Bowlers’ wickets/match ratio:</w:t>
      </w:r>
    </w:p>
    <w:p>
      <w:r>
        <w:t>While the 2011 World Cup was played on home soil, where the spinners were expected to dominate proceedings, this particular edition has seen the resurgence of wrist-spinners, which is the reason behind these numbers which follow:</w:t>
      </w:r>
    </w:p>
    <w:p>
      <w:r>
        <w:t xml:space="preserve">And now, finally the pace contingent. Zaheer Khan was the go-to man for MS Dhoni back in 2011. He invariably picked up wickets with the new ball, and was given the ball when it started to reverse in the back end of the innings, and kept shutting out the opposition batting orders. </w:t>
      </w:r>
    </w:p>
    <w:p>
      <w:r>
        <w:t>Similarly, for Virat Kohli, Jasprit Bumrah is his X-factor, a bowler who controls proceedings with the new ball and then dominates batsmen with the older ball. Kohli also has Bhuvneshwar Kumar, Hardik Pandya and Vijay Shankar, all of whom have chipped away at the wickets.</w:t>
      </w:r>
    </w:p>
    <w:p>
      <w:r>
        <w:t>Numbers do paint a picture, there is a trend on offer and once again, in a very quiet unassuming way, the Indian bowlers are charting India’s dominance. While the batsmen saunter out and smack runs, these bowlers toil hard to earn the victory. It is what one calls, a complete team game!</w:t>
      </w:r>
    </w:p>
    <w:p>
      <w:r>
        <w:br/>
        <w:t>First Published:</w:t>
        <w:br/>
        <w:br/>
        <w:tab/>
        <w:tab/>
        <w:tab/>
        <w:tab/>
        <w:tab/>
        <w:tab/>
        <w:tab/>
        <w:tab/>
        <w:tab/>
        <w:t>Jun 22, 2019 10:52 IST</w:t>
        <w:br/>
      </w:r>
    </w:p>
    <w:p>
      <w:r>
        <w:br w:type="page"/>
      </w:r>
    </w:p>
    <w:p>
      <w:pPr>
        <w:pStyle w:val="ListNumber"/>
      </w:pPr>
      <w:r>
        <w:rPr>
          <w:b/>
        </w:rPr>
        <w:t>https://www.hindustantimes.com/cricket/india-vs-afghanistan-icc-world-cup-2019-statistical-preview-virat-kohli-on-verge-of-world-record/story-WSSGjLrYx8bBJGVVowldjJ.html</w:t>
      </w:r>
    </w:p>
    <w:p>
      <w:r>
        <w:t>The Virat Kohli-led Indian cricket team will look to continue their winning run in the ICC World Cup 2019 when they take on Afghanistan in Southampton on Saturday. India have won three out of their four matches with the encounter against New Zealand getting abandoned due to rain. On the other hand, Afghanistan has lost all five games so far but shown signs of improvement, including against England where it used all 50 overs for the first time this tournament. India will be missing Bhuvneshwar Kumar and Shikhar Dhawan who were ruled out due to injury. Ahead of the match, here’s a look at the India vs Afghanistan, ICC World Cup 2019 Statistical Preview -</w:t>
      </w:r>
    </w:p>
    <w:p>
      <w:r>
        <w:t>• 286: Average 1st innings score at this venue in the last 5 completed ODIs.</w:t>
      </w:r>
    </w:p>
    <w:p>
      <w:r>
        <w:t>• 4/6: 4 of the last 6 matches at this venue have been won by the chasing side.</w:t>
      </w:r>
    </w:p>
    <w:p>
      <w:r>
        <w:t>• 0/5: This is Afghanistan’s longest losing streak in ODIs: They have lost their last 5 ODIs on the trot.</w:t>
      </w:r>
    </w:p>
    <w:p>
      <w:r>
        <w:t>READ: Virat Kohli on verge of breaking Tendulkar, Lara’s huge World Record</w:t>
      </w:r>
    </w:p>
    <w:p>
      <w:r>
        <w:t>• 17-2: India’s win-loss record (17 wins, 2 losses) in the Cricket World Cup since the start of the 2011 World Cup. Their two defeats have come against Australia (2015 WC SF) and South Africa (2011 Group Stage at Nagpur).</w:t>
      </w:r>
    </w:p>
    <w:p>
      <w:r>
        <w:t>• 1-10: Afghanistan’s record in the World Cup: They have won just 1 of their 11 matches in this competition.</w:t>
      </w:r>
    </w:p>
    <w:p>
      <w:r>
        <w:t>o Their sole victory came against Scotland at Dunedin during the 2015 World Cup: They have lost 8 on the trot since then.</w:t>
      </w:r>
    </w:p>
    <w:p>
      <w:r>
        <w:t>• 71.85: Rohit Sharma’s batting average in England, second-best by any batter in this country (min. 1000 runs).</w:t>
      </w:r>
    </w:p>
    <w:p>
      <w:r>
        <w:t>o Kane Williamson average more in ENG: 74.28</w:t>
      </w:r>
    </w:p>
    <w:p>
      <w:r>
        <w:t>• 63: More runs for KL Rahul to reach 500 in ODIs.</w:t>
      </w:r>
    </w:p>
    <w:p>
      <w:r>
        <w:t>• 68: More runs for Gulbadin Naib to reach 500 ODI runs.</w:t>
      </w:r>
    </w:p>
    <w:p>
      <w:r>
        <w:t>• 16.72 vs 74.67: Rashid Khan’s bowling average in ODIs (16.72) versus that in the World Cup (74.67).</w:t>
      </w:r>
    </w:p>
    <w:p>
      <w:r>
        <w:t>• 59.56 vs 44.94: Virat Kohli’s career batting average (59.56) vs that in World Cups (44.94).</w:t>
      </w:r>
    </w:p>
    <w:p>
      <w:r>
        <w:t>• 22.56 vs 32.67: Jasprit Bumrah’s bowling average in ODIs (22.56) versus that in 2019 (32.67).</w:t>
      </w:r>
    </w:p>
    <w:p>
      <w:r>
        <w:t>READ: India Predicted XI against Afghanistan - Pant set for World Cup debut</w:t>
      </w:r>
    </w:p>
    <w:p>
      <w:r>
        <w:t>• 1: More wicket for Hardik Pandya to reach 100 international wickets.</w:t>
      </w:r>
    </w:p>
    <w:p>
      <w:r>
        <w:t>o He currently has 46 in ODIs, 17 in Tests &amp; 36 in T20Is.</w:t>
      </w:r>
    </w:p>
    <w:p>
      <w:r>
        <w:t>• 4: More wickets for Hardik Pandya to reach 50 ODI wickets.</w:t>
      </w:r>
    </w:p>
    <w:p>
      <w:r>
        <w:t>• 5: More wickets for Mohammad Nabi to reach 200 international wickets.</w:t>
      </w:r>
    </w:p>
    <w:p>
      <w:r>
        <w:t>o He has 4 in Tests, 122 in ODIs &amp; 69 in T20Is.</w:t>
      </w:r>
    </w:p>
    <w:p>
      <w:r>
        <w:t>o He will be the second Afghan bowler to this landmark after Rashid Khan (210).</w:t>
      </w:r>
    </w:p>
    <w:p>
      <w:r>
        <w:t>• 104: More runs for Virat Kohli to reach 20,000 international runs.</w:t>
      </w:r>
    </w:p>
    <w:p>
      <w:r>
        <w:t>o He will be the 12th batsman to this landmark and the 3rd Indian after Sachin Tendulkar (34,357 runs) and Rahul Dravid (24,208 runs).</w:t>
      </w:r>
    </w:p>
    <w:p>
      <w:r>
        <w:br/>
        <w:t>First Published:</w:t>
        <w:br/>
        <w:br/>
        <w:tab/>
        <w:tab/>
        <w:tab/>
        <w:tab/>
        <w:tab/>
        <w:tab/>
        <w:tab/>
        <w:tab/>
        <w:tab/>
        <w:t>Jun 21, 2019 17:42 IST</w:t>
        <w:br/>
      </w:r>
    </w:p>
    <w:p>
      <w:r>
        <w:br w:type="page"/>
      </w:r>
    </w:p>
    <w:p>
      <w:pPr>
        <w:pStyle w:val="ListNumber"/>
      </w:pPr>
      <w:r>
        <w:rPr>
          <w:b/>
        </w:rPr>
        <w:t>https://www.hindustantimes.com/cricket/india-vs-afghanistan-icc-world-cup-2019-harbhajan-singh-warns-virat-kohli-and-team-ahead-of-clash-against-afghanistan/story-iapNTogbs9x3yUvm8t62WP.html</w:t>
      </w:r>
    </w:p>
    <w:p>
      <w:r>
        <w:t>The Indian team led by Virat Kohli has been ticking all the boxes in their World Cup campaign so far. Their next challenge is Afghanistan, a side which has not managed to hit its straps in the tournament. However, they are a dangerous side and cannot be taken lightly.</w:t>
      </w:r>
    </w:p>
    <w:p>
      <w:r>
        <w:t>Veteran off-spinner Harbhajan Singh too believes that India would rather be watchful than being complacent when they take on Afghanistan at Rose Bowl Cricket Ground, Southampton on Saturday.</w:t>
      </w:r>
    </w:p>
    <w:p>
      <w:r>
        <w:t>ALSO READ: India’s predicted XI against Afghanistan</w:t>
      </w:r>
    </w:p>
    <w:p>
      <w:r>
        <w:t>“You have to play at your best no matter who is playing in front of you. It cannot happen that you just put 70 percent effort but give 100 percent against Australia. Any international match you play you have to give 100 percent. They will go all out against India. India won’t relax in any conditions, in any match because they want to win every game. Knowing Virat Kohli they won’t be comfortable with the team not putting in a 100 percent,” Harbhajan Singh told India Today.</w:t>
      </w:r>
    </w:p>
    <w:p>
      <w:r>
        <w:t>Despite having one of the most potent spin bowling attack in the World Cup, Afghanistan have not managed to either control or restrict oppositions. Rashid Khan, their marquee leg-spinner, was smashed for 110 runs off 9 overs as England amassed 397 for 6 off their 50 overs.</w:t>
      </w:r>
    </w:p>
    <w:p>
      <w:r>
        <w:t xml:space="preserve">Harbhajan Singh, however, believed that the young spinner has the talent to bounce back, but will now have to work a little harder. </w:t>
      </w:r>
    </w:p>
    <w:p>
      <w:r>
        <w:t xml:space="preserve">“Rashid has got all the qualities to be a top bowler. He has got a brilliant googly and variations but he just doesn’t seem happy. He needs to learn a little better than what he is being doing in 20-20 cricket. People go after him in that format but in 50-over cricket batsmen have a lot of time against him. England went after him and succeeded but not many teams will go after him,” he further added. </w:t>
      </w:r>
    </w:p>
    <w:p>
      <w:r>
        <w:br/>
        <w:t>First Published:</w:t>
        <w:br/>
        <w:br/>
        <w:tab/>
        <w:tab/>
        <w:tab/>
        <w:tab/>
        <w:tab/>
        <w:tab/>
        <w:tab/>
        <w:tab/>
        <w:tab/>
        <w:t>Jun 22, 2019 09:58 IST</w:t>
        <w:br/>
      </w:r>
    </w:p>
    <w:p>
      <w:r>
        <w:br w:type="page"/>
      </w:r>
    </w:p>
    <w:p>
      <w:pPr>
        <w:pStyle w:val="ListNumber"/>
      </w:pPr>
      <w:r>
        <w:rPr>
          <w:b/>
        </w:rPr>
        <w:t>https://www.hindustantimes.com/cricket/india-vs-afghanistan-icc-world-cup-2019-harbhajan-singh-warns-virat-kohli-and-team-ahead-of-clash-against-afghanistan/story-iapNTogbs9x3yUvm8t62WP.html</w:t>
      </w:r>
    </w:p>
    <w:p>
      <w:r>
        <w:t>The Indian team led by Virat Kohli has been ticking all the boxes in their World Cup campaign so far. Their next challenge is Afghanistan, a side which has not managed to hit its straps in the tournament. However, they are a dangerous side and cannot be taken lightly.</w:t>
      </w:r>
    </w:p>
    <w:p>
      <w:r>
        <w:t>Veteran off-spinner Harbhajan Singh too believes that India would rather be watchful than being complacent when they take on Afghanistan at Rose Bowl Cricket Ground, Southampton on Saturday.</w:t>
      </w:r>
    </w:p>
    <w:p>
      <w:r>
        <w:t>ALSO READ: India’s predicted XI against Afghanistan</w:t>
      </w:r>
    </w:p>
    <w:p>
      <w:r>
        <w:t>“You have to play at your best no matter who is playing in front of you. It cannot happen that you just put 70 percent effort but give 100 percent against Australia. Any international match you play you have to give 100 percent. They will go all out against India. India won’t relax in any conditions, in any match because they want to win every game. Knowing Virat Kohli they won’t be comfortable with the team not putting in a 100 percent,” Harbhajan Singh told India Today.</w:t>
      </w:r>
    </w:p>
    <w:p>
      <w:r>
        <w:t>Despite having one of the most potent spin bowling attack in the World Cup, Afghanistan have not managed to either control or restrict oppositions. Rashid Khan, their marquee leg-spinner, was smashed for 110 runs off 9 overs as England amassed 397 for 6 off their 50 overs.</w:t>
      </w:r>
    </w:p>
    <w:p>
      <w:r>
        <w:t xml:space="preserve">Harbhajan Singh, however, believed that the young spinner has the talent to bounce back, but will now have to work a little harder. </w:t>
      </w:r>
    </w:p>
    <w:p>
      <w:r>
        <w:t xml:space="preserve">“Rashid has got all the qualities to be a top bowler. He has got a brilliant googly and variations but he just doesn’t seem happy. He needs to learn a little better than what he is being doing in 20-20 cricket. People go after him in that format but in 50-over cricket batsmen have a lot of time against him. England went after him and succeeded but not many teams will go after him,” he further added. </w:t>
      </w:r>
    </w:p>
    <w:p>
      <w:r>
        <w:br/>
        <w:t>First Published:</w:t>
        <w:br/>
        <w:br/>
        <w:tab/>
        <w:tab/>
        <w:tab/>
        <w:tab/>
        <w:tab/>
        <w:tab/>
        <w:tab/>
        <w:tab/>
        <w:tab/>
        <w:t>Jun 22, 2019 09:58 IST</w:t>
        <w:br/>
      </w:r>
    </w:p>
    <w:p>
      <w:r>
        <w:br w:type="page"/>
      </w:r>
    </w:p>
    <w:p>
      <w:pPr>
        <w:pStyle w:val="ListNumber"/>
      </w:pPr>
      <w:r>
        <w:rPr>
          <w:b/>
        </w:rPr>
        <w:t>https://www.hindustantimes.com/cricket/icc-world-cup-2019-harbhajan-singh-wants-virat-kohli-to-stick-with-yuzvendra-chahal-kuldeep-yadav-combination/story-WWgURAjg6wKaHj6NZXllhI.html</w:t>
      </w:r>
    </w:p>
    <w:p>
      <w:r>
        <w:t>Manchester, United Kingdom, June 19, 2019 (AFP) - Harbhajan Singh has hailed wrist spinners Kuldeep Yadav and Yuzvendra Chahal for their key role in India’s recent one-day successes, saying the pair should be fixtures for the rest of the World Cup.</w:t>
      </w:r>
    </w:p>
    <w:p>
      <w:r>
        <w:t>Wrist spinners generally get more turn than finger spinners, with left-armer Yadav striking twice in India’s 89-run hammering of arch-rivals Pakistan in Manchester on Sunday to prove his worth on English pitches that often favour the quicks at this stage of the season. (Complete coverage of ICC Cricket World Cup 2019)</w:t>
      </w:r>
    </w:p>
    <w:p>
      <w:r>
        <w:t>Chahal’s leg-spinners did the damage in India’s first World Cup outing against South Africa, with the bowler returning figures of 4-51.</w:t>
      </w:r>
    </w:p>
    <w:p>
      <w:r>
        <w:t>Calls were made to replace Yadav with paceman Mohammed Shami against Pakistan but former India off-spinner Harbhajan said the team should stick with the spin twins.</w:t>
      </w:r>
    </w:p>
    <w:p>
      <w:r>
        <w:t>“It is a very good combination,” Harbhajan told AFP. “The results that India have got in the last two-and-a-half years, a lot of credit should be given to these guys.</w:t>
      </w:r>
    </w:p>
    <w:p>
      <w:r>
        <w:t>ALSO READ: Meet the man behind Kuldeep Yadav’s ‘turn’ around</w:t>
      </w:r>
    </w:p>
    <w:p>
      <w:r>
        <w:t>“I would like to see them playing together, because none of the other teams have got two spinners and they don’t have the habit of playing spin in the middle overs.</w:t>
      </w:r>
    </w:p>
    <w:p>
      <w:r>
        <w:t>“It has worked for India to play two spinners, even in English conditions, because they are wrist spinners. If India are thinking about their best XI then these two will feature in all the games.”</w:t>
      </w:r>
    </w:p>
    <w:p>
      <w:r>
        <w:t>The two bowlers have 168 one-day international wickets between them in the three years since Chahal made his international debut in 2016. Yadav played his first ODI the following year.</w:t>
      </w:r>
    </w:p>
    <w:p>
      <w:r>
        <w:t>The 24-year-old Yadav is 10 away from a century of wickets with an impressive economy rate of 4.92 in 47 ODIs.</w:t>
      </w:r>
    </w:p>
    <w:p>
      <w:r>
        <w:t>“He has definitely got the capabilities and the talent to be there for a long period of time,” said the 38-year-old Harbhajan, who last played for India in a 2016 Twenty20 match.</w:t>
      </w:r>
    </w:p>
    <w:p>
      <w:r>
        <w:t>“(India coach) Ravi Shastri said he is our number one bowler. So it’s good that the team is backing him,” said Harbhajan, one of India’s finest off-spinners, who took 417 wickets in 103 Tests and 269 wickets in 236 ODIs.</w:t>
      </w:r>
    </w:p>
    <w:p>
      <w:r>
        <w:t>India, second in the ODI rankings, have been hit by injuries to opening batsman Shikhar Dhawan -- out of the rest of the World Cup -- and paceman Bhuvneshwar Kumar.</w:t>
      </w:r>
    </w:p>
    <w:p>
      <w:r>
        <w:t>- India strength -</w:t>
      </w:r>
    </w:p>
    <w:p>
      <w:r>
        <w:t>But Harbhajan said Virat Kohli’s side have strength in depth with Shami, who is yet to play at the World Cup, likely to replace Kumar in the next match against Afghanistan on Saturday.</w:t>
      </w:r>
    </w:p>
    <w:p>
      <w:r>
        <w:t>“I think Shami is capable enough to win games on his own. He is one of those guys who has been a matchwinner on his own,” said Harbhajan.</w:t>
      </w:r>
    </w:p>
    <w:p>
      <w:r>
        <w:t>ALSO READ: Shikhar Dhawan ruled out of World Cup, Rishabh Pant named replacement</w:t>
      </w:r>
    </w:p>
    <w:p>
      <w:r>
        <w:t>Harbhajan credited Kohli for a fitness revolution that has improved all aspects of India’s game, particularly their fielding.</w:t>
      </w:r>
    </w:p>
    <w:p>
      <w:r>
        <w:t>“They are fit, agile, a proper fielding squad. All the credit must be given to Kohli for changing the face of Indian cricket in terms of fitness,” said Harbhajan, a member of the 2011 World Cup-winning team.</w:t>
      </w:r>
    </w:p>
    <w:p>
      <w:r>
        <w:t>“So if you have better fitness then your results always follow the way you want them to be.”</w:t>
      </w:r>
    </w:p>
    <w:p>
      <w:r>
        <w:t>Harbhajan said England, holders Australia, New Zealand and India -- the current top four -- would qualify for the semi-finals,  with Kohli’s side the team to beat in the knockout phase.</w:t>
      </w:r>
    </w:p>
    <w:p>
      <w:r>
        <w:t>“To beat India they (other teams) will have to bring their ‘A’ game on that day. India will be a very tough side to beat,” he said with a smile.</w:t>
      </w:r>
    </w:p>
    <w:p>
      <w:r>
        <w:br/>
        <w:t>First Published:</w:t>
        <w:br/>
        <w:br/>
        <w:tab/>
        <w:tab/>
        <w:tab/>
        <w:tab/>
        <w:tab/>
        <w:tab/>
        <w:tab/>
        <w:tab/>
        <w:tab/>
        <w:t>Jun 19, 2019 18:00 IST</w:t>
        <w:br/>
      </w:r>
    </w:p>
    <w:p>
      <w:r>
        <w:br w:type="page"/>
      </w:r>
    </w:p>
    <w:p>
      <w:pPr>
        <w:pStyle w:val="ListNumber"/>
      </w:pPr>
      <w:r>
        <w:rPr>
          <w:b/>
        </w:rPr>
        <w:t>https://www.hindustantimes.com/cricket/icc-world-cup-2019-harbhajan-singh-wants-virat-kohli-to-stick-with-yuzvendra-chahal-kuldeep-yadav-combination/story-WWgURAjg6wKaHj6NZXllhI.html</w:t>
      </w:r>
    </w:p>
    <w:p>
      <w:r>
        <w:t>Manchester, United Kingdom, June 19, 2019 (AFP) - Harbhajan Singh has hailed wrist spinners Kuldeep Yadav and Yuzvendra Chahal for their key role in India’s recent one-day successes, saying the pair should be fixtures for the rest of the World Cup.</w:t>
      </w:r>
    </w:p>
    <w:p>
      <w:r>
        <w:t>Wrist spinners generally get more turn than finger spinners, with left-armer Yadav striking twice in India’s 89-run hammering of arch-rivals Pakistan in Manchester on Sunday to prove his worth on English pitches that often favour the quicks at this stage of the season. (Complete coverage of ICC Cricket World Cup 2019)</w:t>
      </w:r>
    </w:p>
    <w:p>
      <w:r>
        <w:t>Chahal’s leg-spinners did the damage in India’s first World Cup outing against South Africa, with the bowler returning figures of 4-51.</w:t>
      </w:r>
    </w:p>
    <w:p>
      <w:r>
        <w:t>Calls were made to replace Yadav with paceman Mohammed Shami against Pakistan but former India off-spinner Harbhajan said the team should stick with the spin twins.</w:t>
      </w:r>
    </w:p>
    <w:p>
      <w:r>
        <w:t>“It is a very good combination,” Harbhajan told AFP. “The results that India have got in the last two-and-a-half years, a lot of credit should be given to these guys.</w:t>
      </w:r>
    </w:p>
    <w:p>
      <w:r>
        <w:t>ALSO READ: Meet the man behind Kuldeep Yadav’s ‘turn’ around</w:t>
      </w:r>
    </w:p>
    <w:p>
      <w:r>
        <w:t>“I would like to see them playing together, because none of the other teams have got two spinners and they don’t have the habit of playing spin in the middle overs.</w:t>
      </w:r>
    </w:p>
    <w:p>
      <w:r>
        <w:t>“It has worked for India to play two spinners, even in English conditions, because they are wrist spinners. If India are thinking about their best XI then these two will feature in all the games.”</w:t>
      </w:r>
    </w:p>
    <w:p>
      <w:r>
        <w:t>The two bowlers have 168 one-day international wickets between them in the three years since Chahal made his international debut in 2016. Yadav played his first ODI the following year.</w:t>
      </w:r>
    </w:p>
    <w:p>
      <w:r>
        <w:t>The 24-year-old Yadav is 10 away from a century of wickets with an impressive economy rate of 4.92 in 47 ODIs.</w:t>
      </w:r>
    </w:p>
    <w:p>
      <w:r>
        <w:t>“He has definitely got the capabilities and the talent to be there for a long period of time,” said the 38-year-old Harbhajan, who last played for India in a 2016 Twenty20 match.</w:t>
      </w:r>
    </w:p>
    <w:p>
      <w:r>
        <w:t>“(India coach) Ravi Shastri said he is our number one bowler. So it’s good that the team is backing him,” said Harbhajan, one of India’s finest off-spinners, who took 417 wickets in 103 Tests and 269 wickets in 236 ODIs.</w:t>
      </w:r>
    </w:p>
    <w:p>
      <w:r>
        <w:t>India, second in the ODI rankings, have been hit by injuries to opening batsman Shikhar Dhawan -- out of the rest of the World Cup -- and paceman Bhuvneshwar Kumar.</w:t>
      </w:r>
    </w:p>
    <w:p>
      <w:r>
        <w:t>- India strength -</w:t>
      </w:r>
    </w:p>
    <w:p>
      <w:r>
        <w:t>But Harbhajan said Virat Kohli’s side have strength in depth with Shami, who is yet to play at the World Cup, likely to replace Kumar in the next match against Afghanistan on Saturday.</w:t>
      </w:r>
    </w:p>
    <w:p>
      <w:r>
        <w:t>“I think Shami is capable enough to win games on his own. He is one of those guys who has been a matchwinner on his own,” said Harbhajan.</w:t>
      </w:r>
    </w:p>
    <w:p>
      <w:r>
        <w:t>ALSO READ: Shikhar Dhawan ruled out of World Cup, Rishabh Pant named replacement</w:t>
      </w:r>
    </w:p>
    <w:p>
      <w:r>
        <w:t>Harbhajan credited Kohli for a fitness revolution that has improved all aspects of India’s game, particularly their fielding.</w:t>
      </w:r>
    </w:p>
    <w:p>
      <w:r>
        <w:t>“They are fit, agile, a proper fielding squad. All the credit must be given to Kohli for changing the face of Indian cricket in terms of fitness,” said Harbhajan, a member of the 2011 World Cup-winning team.</w:t>
      </w:r>
    </w:p>
    <w:p>
      <w:r>
        <w:t>“So if you have better fitness then your results always follow the way you want them to be.”</w:t>
      </w:r>
    </w:p>
    <w:p>
      <w:r>
        <w:t>Harbhajan said England, holders Australia, New Zealand and India -- the current top four -- would qualify for the semi-finals,  with Kohli’s side the team to beat in the knockout phase.</w:t>
      </w:r>
    </w:p>
    <w:p>
      <w:r>
        <w:t>“To beat India they (other teams) will have to bring their ‘A’ game on that day. India will be a very tough side to beat,” he said with a smile.</w:t>
      </w:r>
    </w:p>
    <w:p>
      <w:r>
        <w:br/>
        <w:t>First Published:</w:t>
        <w:br/>
        <w:br/>
        <w:tab/>
        <w:tab/>
        <w:tab/>
        <w:tab/>
        <w:tab/>
        <w:tab/>
        <w:tab/>
        <w:tab/>
        <w:tab/>
        <w:t>Jun 19, 2019 18:00 IST</w:t>
        <w:br/>
      </w:r>
    </w:p>
    <w:p>
      <w:r>
        <w:br w:type="page"/>
      </w:r>
    </w:p>
    <w:p>
      <w:pPr>
        <w:pStyle w:val="ListNumber"/>
      </w:pPr>
      <w:r>
        <w:rPr>
          <w:b/>
        </w:rPr>
        <w:t>https://www.hindustantimes.com/cricket/india-vs-pakistan-icc-world-cup-2019-virat-kohli-walks-off-despite-being-given-not-out-replays-prove-him-wrong-watch/story-sjOIlVQKuzDT3uCosStDDN.html</w:t>
      </w:r>
    </w:p>
    <w:p>
      <w:r>
        <w:t>Virat Kohli was batting at 77 during the ICC World Cup encounter between India and Pakistan on Sunday and it looked like the Indian cricket team skipper was headed towards another brilliant ODI century. However, he lashed wildly at a bouncer from Mohammad Amr in the 48th over and the Pakistan fielders all went up in appeal.</w:t>
      </w:r>
    </w:p>
    <w:p>
      <w:r>
        <w:t>The umpire was not moved by the appeals but Kohli decided to walk back as he was sure that he had nicked the ball. It is not common for batsmen to just walk against the umpire’s decision but Kohli seemed convinced.</w:t>
      </w:r>
    </w:p>
    <w:p>
      <w:r>
        <w:t>READ: India vs Pakistan, World Cup 2019, Live Score</w:t>
      </w:r>
    </w:p>
    <w:p>
      <w:r>
        <w:t>However, the replays supported the umpires’ decision and showed that there was a huge gap between bat and ball. Even Kohli was spotted watching the replays from the dressing room and MS Dhoni was also spotted swinging Kohli’s bat in the dressing room, possibly testing for any kind of noise from the handle.</w:t>
      </w:r>
    </w:p>
    <w:p>
      <w:r>
        <w:t>BREAKING: @imVkohli finally encounters someone who can get him out - himself. pic.twitter.com/TXFFE3sVJC— Piers Morgan (@piersmorgan) June 16, 2019</w:t>
      </w:r>
    </w:p>
    <w:p>
      <w:r>
        <w:t>BREAKING: @imVkohli finally encounters someone who can get him out - himself. pic.twitter.com/TXFFE3sVJC</w:t>
      </w:r>
    </w:p>
    <w:p>
      <w:r>
        <w:t>The match commentators were of the opinion that there was some sort of creaking noise from his bat and as a result, Kohli was convinced that he had nicked it. However, Kohli’s decision stood and that resulted in India not having a satisfactory to their innings. Pakistan made a comeback in the final few overs as India managed only 38 runs in the final five overs. Vijay Shankar (15 off 15 balls) struggled with his timing, failing to read Amir’s cutters.</w:t>
      </w:r>
    </w:p>
    <w:p>
      <w:r>
        <w:t>Kohli whyyy did you walk away??? #INDvPAK #ICCWorldCup2019 pic.twitter.com/vEfybHqPcI— Rahul (@Legendelof) June 16, 2019</w:t>
      </w:r>
    </w:p>
    <w:p>
      <w:r>
        <w:t>Kohli whyyy did you walk away??? #INDvPAK #ICCWorldCup2019 pic.twitter.com/vEfybHqPcI</w:t>
      </w:r>
    </w:p>
    <w:p>
      <w:r>
        <w:t>Earlier, Rohit Sharma hit his second hundred in three innings to leave bitter rivals Pakistan needing to make World Cup history. Sharma’s 140 was the centrepiece of India’s 336 for five at Old Trafford as they looked to make it seven wins out of seven against Pakistan at the World Cup.The most any side have made batting second to win a World Cup match is Ireland’s 329 for seven against England at Bangalore in 2011.</w:t>
      </w:r>
    </w:p>
    <w:p>
      <w:r>
        <w:t>(With agency inputs)</w:t>
      </w:r>
    </w:p>
    <w:p>
      <w:r>
        <w:br/>
        <w:t>First Published:</w:t>
        <w:br/>
        <w:br/>
        <w:tab/>
        <w:tab/>
        <w:tab/>
        <w:tab/>
        <w:tab/>
        <w:tab/>
        <w:tab/>
        <w:tab/>
        <w:tab/>
        <w:t>Jun 16, 2019 20:26 IST</w:t>
        <w:br/>
      </w:r>
    </w:p>
    <w:p>
      <w:r>
        <w:br w:type="page"/>
      </w:r>
    </w:p>
    <w:p>
      <w:pPr>
        <w:pStyle w:val="ListNumber"/>
      </w:pPr>
      <w:r>
        <w:rPr>
          <w:b/>
        </w:rPr>
        <w:t>https://www.hindustantimes.com/cricket/india-vs-pakistan-icc-world-cup-2019-virat-kohli-walks-off-despite-being-given-not-out-replays-prove-him-wrong-watch/story-sjOIlVQKuzDT3uCosStDDN.html</w:t>
      </w:r>
    </w:p>
    <w:p>
      <w:r>
        <w:t>Virat Kohli was batting at 77 during the ICC World Cup encounter between India and Pakistan on Sunday and it looked like the Indian cricket team skipper was headed towards another brilliant ODI century. However, he lashed wildly at a bouncer from Mohammad Amr in the 48th over and the Pakistan fielders all went up in appeal.</w:t>
      </w:r>
    </w:p>
    <w:p>
      <w:r>
        <w:t>The umpire was not moved by the appeals but Kohli decided to walk back as he was sure that he had nicked the ball. It is not common for batsmen to just walk against the umpire’s decision but Kohli seemed convinced.</w:t>
      </w:r>
    </w:p>
    <w:p>
      <w:r>
        <w:t>READ: India vs Pakistan, World Cup 2019, Live Score</w:t>
      </w:r>
    </w:p>
    <w:p>
      <w:r>
        <w:t>However, the replays supported the umpires’ decision and showed that there was a huge gap between bat and ball. Even Kohli was spotted watching the replays from the dressing room and MS Dhoni was also spotted swinging Kohli’s bat in the dressing room, possibly testing for any kind of noise from the handle.</w:t>
      </w:r>
    </w:p>
    <w:p>
      <w:r>
        <w:t>BREAKING: @imVkohli finally encounters someone who can get him out - himself. pic.twitter.com/TXFFE3sVJC— Piers Morgan (@piersmorgan) June 16, 2019</w:t>
      </w:r>
    </w:p>
    <w:p>
      <w:r>
        <w:t>BREAKING: @imVkohli finally encounters someone who can get him out - himself. pic.twitter.com/TXFFE3sVJC</w:t>
      </w:r>
    </w:p>
    <w:p>
      <w:r>
        <w:t>The match commentators were of the opinion that there was some sort of creaking noise from his bat and as a result, Kohli was convinced that he had nicked it. However, Kohli’s decision stood and that resulted in India not having a satisfactory to their innings. Pakistan made a comeback in the final few overs as India managed only 38 runs in the final five overs. Vijay Shankar (15 off 15 balls) struggled with his timing, failing to read Amir’s cutters.</w:t>
      </w:r>
    </w:p>
    <w:p>
      <w:r>
        <w:t>Kohli whyyy did you walk away??? #INDvPAK #ICCWorldCup2019 pic.twitter.com/vEfybHqPcI— Rahul (@Legendelof) June 16, 2019</w:t>
      </w:r>
    </w:p>
    <w:p>
      <w:r>
        <w:t>Kohli whyyy did you walk away??? #INDvPAK #ICCWorldCup2019 pic.twitter.com/vEfybHqPcI</w:t>
      </w:r>
    </w:p>
    <w:p>
      <w:r>
        <w:t>Earlier, Rohit Sharma hit his second hundred in three innings to leave bitter rivals Pakistan needing to make World Cup history. Sharma’s 140 was the centrepiece of India’s 336 for five at Old Trafford as they looked to make it seven wins out of seven against Pakistan at the World Cup.The most any side have made batting second to win a World Cup match is Ireland’s 329 for seven against England at Bangalore in 2011.</w:t>
      </w:r>
    </w:p>
    <w:p>
      <w:r>
        <w:t>(With agency inputs)</w:t>
      </w:r>
    </w:p>
    <w:p>
      <w:r>
        <w:br/>
        <w:t>First Published:</w:t>
        <w:br/>
        <w:br/>
        <w:tab/>
        <w:tab/>
        <w:tab/>
        <w:tab/>
        <w:tab/>
        <w:tab/>
        <w:tab/>
        <w:tab/>
        <w:tab/>
        <w:t>Jun 16, 2019 20:26 IST</w:t>
        <w:br/>
      </w:r>
    </w:p>
    <w:p>
      <w:r>
        <w:br w:type="page"/>
      </w:r>
    </w:p>
    <w:p>
      <w:pPr>
        <w:pStyle w:val="ListNumber"/>
      </w:pPr>
      <w:r>
        <w:rPr>
          <w:b/>
        </w:rPr>
        <w:t>https://www.hindustantimes.com/cricket/icc-world-cup-team-india-fielding-coach-sridhar-reveals-best-and-worst-fielders-of-virat-kohli-s-unit/story-KQqfSbHExuufKxSAAHEm5L.html</w:t>
      </w:r>
    </w:p>
    <w:p>
      <w:r>
        <w:t>One of Team India’s biggest asset in the ongoing ICC World Cup so far has been the team’s impeccable fielding standards. The overall fitness of the unit has gone up and even the players perceived to be average are saving runs on the field. The one man responsible for this big change in India cricket is fielding coach R Sridhar. In an interview to ESPNCricinfo, Sridhar said that the process of improving India’s fielding standards started immediately after the 2017 ICC Champions Trophy.</w:t>
      </w:r>
    </w:p>
    <w:p>
      <w:r>
        <w:t>“In the very first match of the 2017 Champions Trophy we were off the boil. We won the game by a margin, but we dropped a few catches. After we lost to Sri Lanka, the game against South Africa became a virtual quarter-final. In that match we outfielded South Africa. Hardik [Pandya] ran out AB de Villiers, and [Jasprit] Bumrah also ran out someone. We fielded brilliantly.</w:t>
      </w:r>
    </w:p>
    <w:p>
      <w:r>
        <w:t>ALSO READ: Yuvraj Singh predicted Rishabh Pant’s future a week before his World Cup selection, will it come true?</w:t>
      </w:r>
    </w:p>
    <w:p>
      <w:r>
        <w:t>So the main takeaway for me was: how can there be such a big difference between our good day and our bad day? There onwards my endeavour has been to reduce that gap...Also on the priority list was working on the athleticism and agility of the players. We wanted them to cut the angles, stop those twos into ones,” Sridhar informed during the interview.</w:t>
      </w:r>
    </w:p>
    <w:p>
      <w:r>
        <w:t>ALSO WATCH | Injured Shikhar Dhawan ruled out of World Cup, Rishabh Pant replaces him</w:t>
      </w:r>
    </w:p>
    <w:p/>
    <w:p>
      <w:r>
        <w:t>Asked about the importance of the yo-yo test and Sridhar said that it has helped the team become fitter.</w:t>
      </w:r>
    </w:p>
    <w:p>
      <w:r>
        <w:t>“The yo-yo test is a comprehensive assessment of your energy systems. Cricket is played over six-plus hours and is an explosive sport. It tests your endurance levels, elasticity, etc.</w:t>
      </w:r>
    </w:p>
    <w:p>
      <w:r>
        <w:t>2019 ICC WORLD CUP - FULL COVERAGE</w:t>
      </w:r>
    </w:p>
    <w:p>
      <w:r>
        <w:t>“If the player is able to clear the mandatory [qualifying] level in the yo-yo test, he not only has the confidence of being fit but is also aware of the fact that he can do it repeatedly...The fielder then has the confidence and fitness to get his breath back in 20 seconds and again be on his toes and give 100% the next ball. What it does is keep the intensity of the team really high and inspire the other fielders. Fitter fielders mean faster fielders. Faster fielders mean saving more runs,” Sridhar said.</w:t>
      </w:r>
    </w:p>
    <w:p>
      <w:r>
        <w:t>Asked about India’s weakest fielder currently and Sridhar named leg spinner Yuzvendra Chahal. He though said that Chahal is a work in progress currently.</w:t>
      </w:r>
    </w:p>
    <w:p>
      <w:r>
        <w:t xml:space="preserve">“He (Chahal) is a work in progress. He is working hard, but it is just that his hands are very, very small. He has very, very thin fingers. There is hardly anything to absorb the pace and intensity with which the ball comes...He is a good ground fielder and has a terrific arm. He slides and dives well at the boundary, and is a reasonably good chaser too. His arm can be very deceptive. </w:t>
      </w:r>
    </w:p>
    <w:p>
      <w:r>
        <w:t>ALSO READ: Mohammed Shami 2.0, fast and strong, ready for a fresh plunge</w:t>
      </w:r>
    </w:p>
    <w:p>
      <w:r>
        <w:t>“The only challenge is catching. He does not make a good cup with his hands. The skeletal fingers don’t help either. He is not a bad catcher; he just drops catches off his own bowling. Since 2017 leading up to the Australian series in India in 2019, Chahal missed nine catches [eight off his own bowling and one in the outfield]. Having said that, I want to highlight that he has had injuries - three or four fractures to his fingers on both hands. But he is resilient. He bounced back well in the Australian series recently in India where he was very safe. With him, we train with tennis balls, soft balls, so he can absorb them [catches] better,” Sridhar said while talking about Chahal’s progress as a fielder.</w:t>
      </w:r>
    </w:p>
    <w:p>
      <w:r>
        <w:t>The Indian fielding coach acknowledged that captain Virat Kohli is India’s best fielder but mentioned the name of another player who he thinks is giving the captain a run for his money as the team’s best out fielder.</w:t>
      </w:r>
    </w:p>
    <w:p>
      <w:r>
        <w:t>“It is neck and neck. Jaddu is running Virat very close now, although Jaddu has played fewer matches. But since Asia Cup, Jaddu has been giving Virat a run for his money,” Sridhar told ESPNCricinfo.</w:t>
      </w:r>
    </w:p>
    <w:p>
      <w:r>
        <w:br/>
        <w:t>First Published:</w:t>
        <w:br/>
        <w:br/>
        <w:tab/>
        <w:tab/>
        <w:tab/>
        <w:tab/>
        <w:tab/>
        <w:tab/>
        <w:tab/>
        <w:tab/>
        <w:tab/>
        <w:t>Jun 20, 2019 14:44 IST</w:t>
        <w:br/>
      </w:r>
    </w:p>
    <w:p>
      <w:r>
        <w:br w:type="page"/>
      </w:r>
    </w:p>
    <w:p>
      <w:pPr>
        <w:pStyle w:val="ListNumber"/>
      </w:pPr>
      <w:r>
        <w:rPr>
          <w:b/>
        </w:rPr>
        <w:t>https://www.hindustantimes.com/cricket/icc-world-cup-team-india-fielding-coach-sridhar-reveals-best-and-worst-fielders-of-virat-kohli-s-unit/story-KQqfSbHExuufKxSAAHEm5L.html</w:t>
      </w:r>
    </w:p>
    <w:p>
      <w:r>
        <w:t>One of Team India’s biggest asset in the ongoing ICC World Cup so far has been the team’s impeccable fielding standards. The overall fitness of the unit has gone up and even the players perceived to be average are saving runs on the field. The one man responsible for this big change in India cricket is fielding coach R Sridhar. In an interview to ESPNCricinfo, Sridhar said that the process of improving India’s fielding standards started immediately after the 2017 ICC Champions Trophy.</w:t>
      </w:r>
    </w:p>
    <w:p>
      <w:r>
        <w:t>“In the very first match of the 2017 Champions Trophy we were off the boil. We won the game by a margin, but we dropped a few catches. After we lost to Sri Lanka, the game against South Africa became a virtual quarter-final. In that match we outfielded South Africa. Hardik [Pandya] ran out AB de Villiers, and [Jasprit] Bumrah also ran out someone. We fielded brilliantly.</w:t>
      </w:r>
    </w:p>
    <w:p>
      <w:r>
        <w:t>ALSO READ: Yuvraj Singh predicted Rishabh Pant’s future a week before his World Cup selection, will it come true?</w:t>
      </w:r>
    </w:p>
    <w:p>
      <w:r>
        <w:t>So the main takeaway for me was: how can there be such a big difference between our good day and our bad day? There onwards my endeavour has been to reduce that gap...Also on the priority list was working on the athleticism and agility of the players. We wanted them to cut the angles, stop those twos into ones,” Sridhar informed during the interview.</w:t>
      </w:r>
    </w:p>
    <w:p>
      <w:r>
        <w:t>ALSO WATCH | Injured Shikhar Dhawan ruled out of World Cup, Rishabh Pant replaces him</w:t>
      </w:r>
    </w:p>
    <w:p/>
    <w:p>
      <w:r>
        <w:t>Asked about the importance of the yo-yo test and Sridhar said that it has helped the team become fitter.</w:t>
      </w:r>
    </w:p>
    <w:p>
      <w:r>
        <w:t>“The yo-yo test is a comprehensive assessment of your energy systems. Cricket is played over six-plus hours and is an explosive sport. It tests your endurance levels, elasticity, etc.</w:t>
      </w:r>
    </w:p>
    <w:p>
      <w:r>
        <w:t>2019 ICC WORLD CUP - FULL COVERAGE</w:t>
      </w:r>
    </w:p>
    <w:p>
      <w:r>
        <w:t>“If the player is able to clear the mandatory [qualifying] level in the yo-yo test, he not only has the confidence of being fit but is also aware of the fact that he can do it repeatedly...The fielder then has the confidence and fitness to get his breath back in 20 seconds and again be on his toes and give 100% the next ball. What it does is keep the intensity of the team really high and inspire the other fielders. Fitter fielders mean faster fielders. Faster fielders mean saving more runs,” Sridhar said.</w:t>
      </w:r>
    </w:p>
    <w:p>
      <w:r>
        <w:t>Asked about India’s weakest fielder currently and Sridhar named leg spinner Yuzvendra Chahal. He though said that Chahal is a work in progress currently.</w:t>
      </w:r>
    </w:p>
    <w:p>
      <w:r>
        <w:t xml:space="preserve">“He (Chahal) is a work in progress. He is working hard, but it is just that his hands are very, very small. He has very, very thin fingers. There is hardly anything to absorb the pace and intensity with which the ball comes...He is a good ground fielder and has a terrific arm. He slides and dives well at the boundary, and is a reasonably good chaser too. His arm can be very deceptive. </w:t>
      </w:r>
    </w:p>
    <w:p>
      <w:r>
        <w:t>ALSO READ: Mohammed Shami 2.0, fast and strong, ready for a fresh plunge</w:t>
      </w:r>
    </w:p>
    <w:p>
      <w:r>
        <w:t>“The only challenge is catching. He does not make a good cup with his hands. The skeletal fingers don’t help either. He is not a bad catcher; he just drops catches off his own bowling. Since 2017 leading up to the Australian series in India in 2019, Chahal missed nine catches [eight off his own bowling and one in the outfield]. Having said that, I want to highlight that he has had injuries - three or four fractures to his fingers on both hands. But he is resilient. He bounced back well in the Australian series recently in India where he was very safe. With him, we train with tennis balls, soft balls, so he can absorb them [catches] better,” Sridhar said while talking about Chahal’s progress as a fielder.</w:t>
      </w:r>
    </w:p>
    <w:p>
      <w:r>
        <w:t>The Indian fielding coach acknowledged that captain Virat Kohli is India’s best fielder but mentioned the name of another player who he thinks is giving the captain a run for his money as the team’s best out fielder.</w:t>
      </w:r>
    </w:p>
    <w:p>
      <w:r>
        <w:t>“It is neck and neck. Jaddu is running Virat very close now, although Jaddu has played fewer matches. But since Asia Cup, Jaddu has been giving Virat a run for his money,” Sridhar told ESPNCricinfo.</w:t>
      </w:r>
    </w:p>
    <w:p>
      <w:r>
        <w:br/>
        <w:t>First Published:</w:t>
        <w:br/>
        <w:br/>
        <w:tab/>
        <w:tab/>
        <w:tab/>
        <w:tab/>
        <w:tab/>
        <w:tab/>
        <w:tab/>
        <w:tab/>
        <w:tab/>
        <w:t>Jun 20, 2019 14:44 IST</w:t>
        <w:br/>
      </w:r>
    </w:p>
    <w:p>
      <w:r>
        <w:br w:type="page"/>
      </w:r>
    </w:p>
    <w:p>
      <w:pPr>
        <w:pStyle w:val="ListNumber"/>
      </w:pPr>
      <w:r>
        <w:rPr>
          <w:b/>
        </w:rPr>
        <w:t>https://www.hindustantimes.com/bollywood/anushka-sharma-joins-husband-virat-kohli-in-england-ahead-of-afghanistan-clash-in-icc-world-cup-see-pics/story-PtltGw7pu8MnFApb5lmGkM.html</w:t>
      </w:r>
    </w:p>
    <w:p>
      <w:r>
        <w:t xml:space="preserve">Actor Anushka Sharma has joined her husband and Indian cricket team captain Virat Kohli ahead of India’s clash against Afghanistan on Saturday in the ongoing World Cup in England and Wales. The couple was spotted in London and pictures are now going viral online. </w:t>
      </w:r>
    </w:p>
    <w:p>
      <w:r>
        <w:t>“Virat Kohli and Anushka Sharma on the Old Bond Street in London today. I love Anushka’s new haircut,” the image was posted on Tuesday on Instagram.</w:t>
      </w:r>
    </w:p>
    <w:p>
      <w:r>
        <w:t xml:space="preserve">Also read:  Tahira apologises after being trolled for sitting on Buddha statue         View this post on Instagram           Spotted! 😭❤ #viratkohli #anushkasharma #virushka #london A post shared by  ICTGURLL // 14K 💕 (@ictgurll) on Jun 19, 2019 at 1:22am PDT </w:t>
      </w:r>
    </w:p>
    <w:p>
      <w:r>
        <w:t xml:space="preserve"> Spotted! 😭❤ #viratkohli #anushkasharma #virushka #london</w:t>
      </w:r>
    </w:p>
    <w:p>
      <w:r>
        <w:t>A post shared by  ICTGURLL // 14K 💕 (@ictgurll) on Jun 19, 2019 at 1:22am PDT</w:t>
      </w:r>
    </w:p>
    <w:p>
      <w:r>
        <w:t>Anushka has been accompanying Virat in earlier tours and was seen cheering and supporting her husband and the team. She was also there with the team when India toured Australia and England last year.</w:t>
      </w:r>
    </w:p>
    <w:p>
      <w:r>
        <w:t>Shikhar Dhawan -- who has been sidelined for three weeks because of a hairline fracture -- too posted an image on Instagram of himself and his wife Aesha alongwith Rohit Sharma and his wife Ritika Sajdeh and their kids. He captioned the photo: “Enjoying the local train journey with the Sharma family.”</w:t>
      </w:r>
    </w:p>
    <w:p>
      <w:r>
        <w:t xml:space="preserve">         View this post on Instagram           Enjoying the local train journey with the Sharma family 🚄- @rohitsharma45 @ritssajdeh @aesha.dhawan5 A post shared by  Shikhar Dhawan (@shikhardofficial) on Jun 17, 2019 at 9:22am PDT </w:t>
      </w:r>
    </w:p>
    <w:p>
      <w:r>
        <w:t xml:space="preserve"> Enjoying the local train journey with the Sharma family 🚄- @rohitsharma45 @ritssajdeh @aesha.dhawan5</w:t>
      </w:r>
    </w:p>
    <w:p>
      <w:r>
        <w:t>A post shared by  Shikhar Dhawan (@shikhardofficial) on Jun 17, 2019 at 9:22am PDT</w:t>
      </w:r>
    </w:p>
    <w:p>
      <w:r>
        <w:t xml:space="preserve">Earlier, the BCCI had not allowed the wives and family members to travel with the cricketers for the first 20 days of ongoing World Cup, which included India’s much-anticipated clash against Pakistan. </w:t>
      </w:r>
    </w:p>
    <w:p>
      <w:r>
        <w:t xml:space="preserve">         View this post on Instagram           Good afternoon everyone rohitians... 😊 😊 😊 😊 😊 😊 #viratkohli #msdhoni #ipl #mahi #rohitsharma #msd #csk #kohli #virat #cricketer #indiancricketteam#teamindia #whistlepodu #indiancricket #hardikpandya #virushka #msdians #bollywood #rcb #bleedblue #rohit #dhonism #sachintendulkar #viratians4ever A post shared by  PRINCESS SMAIRA SHARMA FC (@smairasharma45_official) on Jun 19, 2019 at 12:29am PDT </w:t>
      </w:r>
    </w:p>
    <w:p>
      <w:r>
        <w:t xml:space="preserve"> Good afternoon everyone rohitians... 😊 😊 😊 😊 😊 😊 #viratkohli #msdhoni #ipl #mahi #rohitsharma #msd #csk #kohli #virat #cricketer #indiancricketteam#teamindia #whistlepodu #indiancricket #hardikpandya #virushka #msdians #bollywood #rcb #bleedblue #rohit #dhonism #sachintendulkar #viratians4ever</w:t>
      </w:r>
    </w:p>
    <w:p>
      <w:r>
        <w:t>A post shared by  PRINCESS SMAIRA SHARMA FC (@smairasharma45_official) on Jun 19, 2019 at 12:29am PDT</w:t>
      </w:r>
    </w:p>
    <w:p>
      <w:r>
        <w:t xml:space="preserve">However, it seems the board has now changed its stance and is allowing the family members of the players to travel with the team. </w:t>
      </w:r>
    </w:p>
    <w:p>
      <w:r>
        <w:t>After Sunday’s game against arch-rivals Pakistan which India won comfortably by 89 runs (DLS method) at the Old Trafford in Manchester, the Men in Blue were given a two-day break to switch off, relax and come back stronger before their next game against Afghanistan in Southampton.</w:t>
      </w:r>
    </w:p>
    <w:p>
      <w:r>
        <w:t xml:space="preserve">With three wins in four games (including a washout), India are currently placed at the fourth spot in the points table. </w:t>
      </w:r>
    </w:p>
    <w:p>
      <w:r>
        <w:t>(This story has been published from a wire agency feed without modifications to the text. Only the headline has been changed.)</w:t>
      </w:r>
    </w:p>
    <w:p>
      <w:r>
        <w:t>Follow @htshowbiz for more</w:t>
      </w:r>
    </w:p>
    <w:p>
      <w:r>
        <w:br/>
        <w:t>First Published:</w:t>
        <w:br/>
        <w:br/>
        <w:tab/>
        <w:tab/>
        <w:tab/>
        <w:tab/>
        <w:tab/>
        <w:tab/>
        <w:tab/>
        <w:tab/>
        <w:tab/>
        <w:t>Jun 19, 2019 14:10 IST</w:t>
        <w:br/>
      </w:r>
    </w:p>
    <w:p>
      <w:r>
        <w:br w:type="page"/>
      </w:r>
    </w:p>
    <w:p>
      <w:pPr>
        <w:pStyle w:val="ListNumber"/>
      </w:pPr>
      <w:r>
        <w:rPr>
          <w:b/>
        </w:rPr>
        <w:t>https://www.hindustantimes.com/bollywood/anushka-sharma-joins-husband-virat-kohli-in-england-ahead-of-afghanistan-clash-in-icc-world-cup-see-pics/story-PtltGw7pu8MnFApb5lmGkM.html</w:t>
      </w:r>
    </w:p>
    <w:p>
      <w:r>
        <w:t xml:space="preserve">Actor Anushka Sharma has joined her husband and Indian cricket team captain Virat Kohli ahead of India’s clash against Afghanistan on Saturday in the ongoing World Cup in England and Wales. The couple was spotted in London and pictures are now going viral online. </w:t>
      </w:r>
    </w:p>
    <w:p>
      <w:r>
        <w:t>“Virat Kohli and Anushka Sharma on the Old Bond Street in London today. I love Anushka’s new haircut,” the image was posted on Tuesday on Instagram.</w:t>
      </w:r>
    </w:p>
    <w:p>
      <w:r>
        <w:t xml:space="preserve">Also read:  Tahira apologises after being trolled for sitting on Buddha statue         View this post on Instagram           Spotted! 😭❤ #viratkohli #anushkasharma #virushka #london A post shared by  ICTGURLL // 14K 💕 (@ictgurll) on Jun 19, 2019 at 1:22am PDT </w:t>
      </w:r>
    </w:p>
    <w:p>
      <w:r>
        <w:t xml:space="preserve"> Spotted! 😭❤ #viratkohli #anushkasharma #virushka #london</w:t>
      </w:r>
    </w:p>
    <w:p>
      <w:r>
        <w:t>A post shared by  ICTGURLL // 14K 💕 (@ictgurll) on Jun 19, 2019 at 1:22am PDT</w:t>
      </w:r>
    </w:p>
    <w:p>
      <w:r>
        <w:t>Anushka has been accompanying Virat in earlier tours and was seen cheering and supporting her husband and the team. She was also there with the team when India toured Australia and England last year.</w:t>
      </w:r>
    </w:p>
    <w:p>
      <w:r>
        <w:t>Shikhar Dhawan -- who has been sidelined for three weeks because of a hairline fracture -- too posted an image on Instagram of himself and his wife Aesha alongwith Rohit Sharma and his wife Ritika Sajdeh and their kids. He captioned the photo: “Enjoying the local train journey with the Sharma family.”</w:t>
      </w:r>
    </w:p>
    <w:p>
      <w:r>
        <w:t xml:space="preserve">         View this post on Instagram           Enjoying the local train journey with the Sharma family 🚄- @rohitsharma45 @ritssajdeh @aesha.dhawan5 A post shared by  Shikhar Dhawan (@shikhardofficial) on Jun 17, 2019 at 9:22am PDT </w:t>
      </w:r>
    </w:p>
    <w:p>
      <w:r>
        <w:t xml:space="preserve"> Enjoying the local train journey with the Sharma family 🚄- @rohitsharma45 @ritssajdeh @aesha.dhawan5</w:t>
      </w:r>
    </w:p>
    <w:p>
      <w:r>
        <w:t>A post shared by  Shikhar Dhawan (@shikhardofficial) on Jun 17, 2019 at 9:22am PDT</w:t>
      </w:r>
    </w:p>
    <w:p>
      <w:r>
        <w:t xml:space="preserve">Earlier, the BCCI had not allowed the wives and family members to travel with the cricketers for the first 20 days of ongoing World Cup, which included India’s much-anticipated clash against Pakistan. </w:t>
      </w:r>
    </w:p>
    <w:p>
      <w:r>
        <w:t xml:space="preserve">         View this post on Instagram           Good afternoon everyone rohitians... 😊 😊 😊 😊 😊 😊 #viratkohli #msdhoni #ipl #mahi #rohitsharma #msd #csk #kohli #virat #cricketer #indiancricketteam#teamindia #whistlepodu #indiancricket #hardikpandya #virushka #msdians #bollywood #rcb #bleedblue #rohit #dhonism #sachintendulkar #viratians4ever A post shared by  PRINCESS SMAIRA SHARMA FC (@smairasharma45_official) on Jun 19, 2019 at 12:29am PDT </w:t>
      </w:r>
    </w:p>
    <w:p>
      <w:r>
        <w:t xml:space="preserve"> Good afternoon everyone rohitians... 😊 😊 😊 😊 😊 😊 #viratkohli #msdhoni #ipl #mahi #rohitsharma #msd #csk #kohli #virat #cricketer #indiancricketteam#teamindia #whistlepodu #indiancricket #hardikpandya #virushka #msdians #bollywood #rcb #bleedblue #rohit #dhonism #sachintendulkar #viratians4ever</w:t>
      </w:r>
    </w:p>
    <w:p>
      <w:r>
        <w:t>A post shared by  PRINCESS SMAIRA SHARMA FC (@smairasharma45_official) on Jun 19, 2019 at 12:29am PDT</w:t>
      </w:r>
    </w:p>
    <w:p>
      <w:r>
        <w:t xml:space="preserve">However, it seems the board has now changed its stance and is allowing the family members of the players to travel with the team. </w:t>
      </w:r>
    </w:p>
    <w:p>
      <w:r>
        <w:t>After Sunday’s game against arch-rivals Pakistan which India won comfortably by 89 runs (DLS method) at the Old Trafford in Manchester, the Men in Blue were given a two-day break to switch off, relax and come back stronger before their next game against Afghanistan in Southampton.</w:t>
      </w:r>
    </w:p>
    <w:p>
      <w:r>
        <w:t xml:space="preserve">With three wins in four games (including a washout), India are currently placed at the fourth spot in the points table. </w:t>
      </w:r>
    </w:p>
    <w:p>
      <w:r>
        <w:t>(This story has been published from a wire agency feed without modifications to the text. Only the headline has been changed.)</w:t>
      </w:r>
    </w:p>
    <w:p>
      <w:r>
        <w:t>Follow @htshowbiz for more</w:t>
      </w:r>
    </w:p>
    <w:p>
      <w:r>
        <w:br/>
        <w:t>First Published:</w:t>
        <w:br/>
        <w:br/>
        <w:tab/>
        <w:tab/>
        <w:tab/>
        <w:tab/>
        <w:tab/>
        <w:tab/>
        <w:tab/>
        <w:tab/>
        <w:tab/>
        <w:t>Jun 19, 2019 14:10 IST</w:t>
        <w:br/>
      </w:r>
    </w:p>
    <w:p>
      <w:r>
        <w:br w:type="page"/>
      </w:r>
    </w:p>
    <w:p>
      <w:pPr>
        <w:pStyle w:val="ListNumber"/>
      </w:pPr>
      <w:r>
        <w:rPr>
          <w:b/>
        </w:rPr>
        <w:t>https://www.hindustantimes.com/cricket/india-vs-new-zealand-world-cup-2019-virat-kohli-57-runs-away-from-massive-world-record/story-Dj8mh8NqmoBrbk6y4iEUDJ.html</w:t>
      </w:r>
    </w:p>
    <w:p>
      <w:r>
        <w:t>India skipper Virat Kohli is on the verge of adding a fresh feather into his already illustrious cap in the ongoing edition of the ICC World Cup 2019 in England and Wales. Kohli is just 57 runs away from becoming the fastest player in the history of the game to cross 11,000 run-mark in ODIs.  (Full Coverage of ICC World Cup 2019)</w:t>
      </w:r>
    </w:p>
    <w:p>
      <w:r>
        <w:t xml:space="preserve">Kohli could’ve achieved the feat in their third World Cup group stage match against New Zealand in Nottingham, but it was called off due to rain. The swashbuckling Delhi batsman will now get a chance to do so against Pakistan in Manchester on Sunday. </w:t>
      </w:r>
    </w:p>
    <w:p>
      <w:r>
        <w:t>Also Read: India vs New Zealand Highlights, ICC World Cup 2019: As it happened</w:t>
      </w:r>
    </w:p>
    <w:p>
      <w:r>
        <w:t xml:space="preserve">Sachin Tendulkar holds the current record as he crossed the 11000-run mark in 276 innings. Ricky Ponting did so in 286 innings while Sourav Ganguly achieved it in 288 innings. Kohli will also become only the third Indian and ninth cricketer in the world to get to 11000 ODI runs after Tendulkar and Ganguly. </w:t>
      </w:r>
    </w:p>
    <w:p>
      <w:r>
        <w:t>Kohli, who already holds the record for being the fastest to 10000 ODI runs, currently has 10943 runs in 221 innings. Also, if Kohli manages to score at least 57 runs in the next match, then he will also become the first to take less than 11 years to complete the feat.</w:t>
      </w:r>
    </w:p>
    <w:p>
      <w:r>
        <w:t>Also Read: Why Nottingham washout hurts India more than New Zealand</w:t>
      </w:r>
    </w:p>
    <w:p>
      <w:r>
        <w:t>Kohli has every chance of climbing to the 8th spot in all-time ODI run scorers’ chart toppling Ganguly, who has 11363 runs to his name, if he has a good World Cup.</w:t>
      </w:r>
    </w:p>
    <w:p>
      <w:r>
        <w:br/>
        <w:t>First Published:</w:t>
        <w:br/>
        <w:br/>
        <w:tab/>
        <w:tab/>
        <w:tab/>
        <w:tab/>
        <w:tab/>
        <w:tab/>
        <w:tab/>
        <w:tab/>
        <w:tab/>
        <w:t>Jun 13, 2019 08:29 IST</w:t>
        <w:br/>
      </w:r>
    </w:p>
    <w:p>
      <w:r>
        <w:br w:type="page"/>
      </w:r>
    </w:p>
    <w:p>
      <w:pPr>
        <w:pStyle w:val="ListNumber"/>
      </w:pPr>
      <w:r>
        <w:rPr>
          <w:b/>
        </w:rPr>
        <w:t>https://www.hindustantimes.com/cricket/india-vs-new-zealand-world-cup-2019-virat-kohli-57-runs-away-from-massive-world-record/story-Dj8mh8NqmoBrbk6y4iEUDJ.html</w:t>
      </w:r>
    </w:p>
    <w:p>
      <w:r>
        <w:t>India skipper Virat Kohli is on the verge of adding a fresh feather into his already illustrious cap in the ongoing edition of the ICC World Cup 2019 in England and Wales. Kohli is just 57 runs away from becoming the fastest player in the history of the game to cross 11,000 run-mark in ODIs.  (Full Coverage of ICC World Cup 2019)</w:t>
      </w:r>
    </w:p>
    <w:p>
      <w:r>
        <w:t xml:space="preserve">Kohli could’ve achieved the feat in their third World Cup group stage match against New Zealand in Nottingham, but it was called off due to rain. The swashbuckling Delhi batsman will now get a chance to do so against Pakistan in Manchester on Sunday. </w:t>
      </w:r>
    </w:p>
    <w:p>
      <w:r>
        <w:t>Also Read: India vs New Zealand Highlights, ICC World Cup 2019: As it happened</w:t>
      </w:r>
    </w:p>
    <w:p>
      <w:r>
        <w:t xml:space="preserve">Sachin Tendulkar holds the current record as he crossed the 11000-run mark in 276 innings. Ricky Ponting did so in 286 innings while Sourav Ganguly achieved it in 288 innings. Kohli will also become only the third Indian and ninth cricketer in the world to get to 11000 ODI runs after Tendulkar and Ganguly. </w:t>
      </w:r>
    </w:p>
    <w:p>
      <w:r>
        <w:t>Kohli, who already holds the record for being the fastest to 10000 ODI runs, currently has 10943 runs in 221 innings. Also, if Kohli manages to score at least 57 runs in the next match, then he will also become the first to take less than 11 years to complete the feat.</w:t>
      </w:r>
    </w:p>
    <w:p>
      <w:r>
        <w:t>Also Read: Why Nottingham washout hurts India more than New Zealand</w:t>
      </w:r>
    </w:p>
    <w:p>
      <w:r>
        <w:t>Kohli has every chance of climbing to the 8th spot in all-time ODI run scorers’ chart toppling Ganguly, who has 11363 runs to his name, if he has a good World Cup.</w:t>
      </w:r>
    </w:p>
    <w:p>
      <w:r>
        <w:br/>
        <w:t>First Published:</w:t>
        <w:br/>
        <w:br/>
        <w:tab/>
        <w:tab/>
        <w:tab/>
        <w:tab/>
        <w:tab/>
        <w:tab/>
        <w:tab/>
        <w:tab/>
        <w:tab/>
        <w:t>Jun 13, 2019 08:29 IST</w:t>
        <w:br/>
      </w:r>
    </w:p>
    <w:p>
      <w:r>
        <w:br w:type="page"/>
      </w:r>
    </w:p>
    <w:p>
      <w:pPr>
        <w:pStyle w:val="ListNumber"/>
      </w:pPr>
      <w:r>
        <w:rPr>
          <w:b/>
        </w:rPr>
        <w:t>https://www.hindustantimes.com/cricket/india-vs-pakistan-icc-world-cup-2019-virat-kohli-shares-throwback-picture-after-win-over-pakistan/story-EZKgGqMynRTPFbLtlNgHXL.html</w:t>
      </w:r>
    </w:p>
    <w:p>
      <w:r>
        <w:t>Virat Kohli tweeted a photo of himself looking at the rain during the ICC World Cup 2019 encounter between India and Pakistan on Sunday and  an undated photo of him from the 1990s in which he had struck the same pose with his hands on his hips on social media after his team’s emphatic victory.</w:t>
      </w:r>
    </w:p>
    <w:p>
      <w:r>
        <w:t>India extended their unblemished World Cup record against Pakistan after Rohit Sharma’s century and tidy bowling secured their 89-run victory via the Duckworth-Lewis method.</w:t>
      </w:r>
    </w:p>
    <w:p>
      <w:r>
        <w:t>READ: Rohit Sharma’s answer to Pak journalist leaves everyone in splits - Watch</w:t>
      </w:r>
    </w:p>
    <w:p>
      <w:r>
        <w:t>Put into bat in a stop-start, rain-hit match, India posted a commanding 336-5, with Rohit Sharma (140) smashing his second century of the tournament. Kohli slammed a 65-ball-77 to help India’s chances.</w:t>
      </w:r>
    </w:p>
    <w:p>
      <w:r>
        <w:t>In reply, Fakhar Zaman and Babar Azam kept alive Pakistan’s hopes for a while in the chase but losing four wickets in an 18-ball span effectively derailed their hopes. Set a revised target of 302 in 40 overs, Pakistan eventually finished on 212-6 and slumped to their third defeat in five matches. India moved up to third in the World Cup standings on seven points, while Pakistan are second from bottom on three.</w:t>
      </w:r>
    </w:p>
    <w:p>
      <w:r>
        <w:t>Doing it since the early 90s! 🤓 pic.twitter.com/IVitRHUWpW— Virat Kohli (@imVkohli) June 17, 2019</w:t>
      </w:r>
    </w:p>
    <w:p>
      <w:r>
        <w:t>Doing it since the early 90s! 🤓 pic.twitter.com/IVitRHUWpW</w:t>
      </w:r>
    </w:p>
    <w:p>
      <w:r>
        <w:t xml:space="preserve">“Rohit’s knock was outstanding again. KL helped Rohit, who showed why he’s such a good ODI player again today. It was a team effort to get to 336.”Kohli said after the match. </w:t>
      </w:r>
    </w:p>
    <w:p>
      <w:r>
        <w:t xml:space="preserve">“Kuldeep Yadav was brilliant. Babar and Fakhar were trying to play him out, but I wanted him to have a longer spell. The ball to dismiss Babar was an outstanding delivery. I think today was the best he bowled at this World Cup.”Asked that India-Pakistan games have not lived up to hype of late, Kohli said: “I think they outplayed us in the Champions Trophy final (in 2017) but if you focus on this game as too emotional, things can go wrong. We never approach them from that perspective. We are professional about it and the result is what matters,” he added. </w:t>
      </w:r>
    </w:p>
    <w:p>
      <w:r>
        <w:t>(With agency inputs)</w:t>
      </w:r>
    </w:p>
    <w:p>
      <w:r>
        <w:br/>
        <w:t>First Published:</w:t>
        <w:br/>
        <w:br/>
        <w:tab/>
        <w:tab/>
        <w:tab/>
        <w:tab/>
        <w:tab/>
        <w:tab/>
        <w:tab/>
        <w:tab/>
        <w:tab/>
        <w:t>Jun 17, 2019 19:49 IST</w:t>
        <w:br/>
      </w:r>
    </w:p>
    <w:p>
      <w:r>
        <w:br w:type="page"/>
      </w:r>
    </w:p>
    <w:p>
      <w:pPr>
        <w:pStyle w:val="ListNumber"/>
      </w:pPr>
      <w:r>
        <w:rPr>
          <w:b/>
        </w:rPr>
        <w:t>https://www.hindustantimes.com/cricket/india-vs-pakistan-icc-world-cup-2019-virat-kohli-shares-throwback-picture-after-win-over-pakistan/story-EZKgGqMynRTPFbLtlNgHXL.html</w:t>
      </w:r>
    </w:p>
    <w:p>
      <w:r>
        <w:t>Virat Kohli tweeted a photo of himself looking at the rain during the ICC World Cup 2019 encounter between India and Pakistan on Sunday and  an undated photo of him from the 1990s in which he had struck the same pose with his hands on his hips on social media after his team’s emphatic victory.</w:t>
      </w:r>
    </w:p>
    <w:p>
      <w:r>
        <w:t>India extended their unblemished World Cup record against Pakistan after Rohit Sharma’s century and tidy bowling secured their 89-run victory via the Duckworth-Lewis method.</w:t>
      </w:r>
    </w:p>
    <w:p>
      <w:r>
        <w:t>READ: Rohit Sharma’s answer to Pak journalist leaves everyone in splits - Watch</w:t>
      </w:r>
    </w:p>
    <w:p>
      <w:r>
        <w:t>Put into bat in a stop-start, rain-hit match, India posted a commanding 336-5, with Rohit Sharma (140) smashing his second century of the tournament. Kohli slammed a 65-ball-77 to help India’s chances.</w:t>
      </w:r>
    </w:p>
    <w:p>
      <w:r>
        <w:t>In reply, Fakhar Zaman and Babar Azam kept alive Pakistan’s hopes for a while in the chase but losing four wickets in an 18-ball span effectively derailed their hopes. Set a revised target of 302 in 40 overs, Pakistan eventually finished on 212-6 and slumped to their third defeat in five matches. India moved up to third in the World Cup standings on seven points, while Pakistan are second from bottom on three.</w:t>
      </w:r>
    </w:p>
    <w:p>
      <w:r>
        <w:t>Doing it since the early 90s! 🤓 pic.twitter.com/IVitRHUWpW— Virat Kohli (@imVkohli) June 17, 2019</w:t>
      </w:r>
    </w:p>
    <w:p>
      <w:r>
        <w:t>Doing it since the early 90s! 🤓 pic.twitter.com/IVitRHUWpW</w:t>
      </w:r>
    </w:p>
    <w:p>
      <w:r>
        <w:t xml:space="preserve">“Rohit’s knock was outstanding again. KL helped Rohit, who showed why he’s such a good ODI player again today. It was a team effort to get to 336.”Kohli said after the match. </w:t>
      </w:r>
    </w:p>
    <w:p>
      <w:r>
        <w:t xml:space="preserve">“Kuldeep Yadav was brilliant. Babar and Fakhar were trying to play him out, but I wanted him to have a longer spell. The ball to dismiss Babar was an outstanding delivery. I think today was the best he bowled at this World Cup.”Asked that India-Pakistan games have not lived up to hype of late, Kohli said: “I think they outplayed us in the Champions Trophy final (in 2017) but if you focus on this game as too emotional, things can go wrong. We never approach them from that perspective. We are professional about it and the result is what matters,” he added. </w:t>
      </w:r>
    </w:p>
    <w:p>
      <w:r>
        <w:t>(With agency inputs)</w:t>
      </w:r>
    </w:p>
    <w:p>
      <w:r>
        <w:br/>
        <w:t>First Published:</w:t>
        <w:br/>
        <w:br/>
        <w:tab/>
        <w:tab/>
        <w:tab/>
        <w:tab/>
        <w:tab/>
        <w:tab/>
        <w:tab/>
        <w:tab/>
        <w:tab/>
        <w:t>Jun 17, 2019 19:49 IST</w:t>
        <w:br/>
      </w:r>
    </w:p>
    <w:p>
      <w:r>
        <w:br w:type="page"/>
      </w:r>
    </w:p>
    <w:p>
      <w:r>
        <w:br w:type="page"/>
      </w:r>
    </w:p>
    <w:p>
      <w:pPr>
        <w:pStyle w:val="Title"/>
      </w:pPr>
      <w:r>
        <w:t xml:space="preserve">NEWS REPORT: AajTak </w:t>
      </w:r>
    </w:p>
    <w:p>
      <w:r>
        <w:br w:type="page"/>
      </w:r>
    </w:p>
    <w:p>
      <w:pPr>
        <w:pStyle w:val="Title"/>
      </w:pPr>
      <w:r>
        <w:t xml:space="preserve">NEWS REPORT: NavHind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